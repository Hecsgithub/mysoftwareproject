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0"/>
        </w:rPr>
      </w:pPr>
    </w:p>
    <w:p>
      <w:pPr>
        <w:pStyle w:val="6"/>
        <w:spacing w:before="7"/>
        <w:rPr>
          <w:rFonts w:ascii="Times New Roman"/>
          <w:sz w:val="25"/>
        </w:rPr>
      </w:pPr>
    </w:p>
    <w:p>
      <w:pPr>
        <w:spacing w:before="38"/>
        <w:ind w:left="0" w:right="211" w:firstLine="0"/>
        <w:jc w:val="center"/>
        <w:outlineLvl w:val="0"/>
        <w:rPr>
          <w:rFonts w:hint="eastAsia" w:ascii="黑体" w:eastAsia="黑体"/>
          <w:b/>
          <w:sz w:val="56"/>
        </w:rPr>
      </w:pPr>
      <w:r>
        <w:rPr>
          <w:rFonts w:hint="eastAsia" w:ascii="黑体" w:eastAsia="黑体"/>
          <w:b/>
          <w:sz w:val="56"/>
          <w:lang w:val="en-US" w:eastAsia="zh-CN"/>
        </w:rPr>
        <w:t>糖果屋</w:t>
      </w:r>
      <w:r>
        <w:rPr>
          <w:rFonts w:hint="eastAsia" w:ascii="黑体" w:eastAsia="黑体"/>
          <w:b/>
          <w:sz w:val="56"/>
        </w:rPr>
        <w:t>网站需求规格</w:t>
      </w:r>
    </w:p>
    <w:p>
      <w:pPr>
        <w:pStyle w:val="2"/>
        <w:numPr>
          <w:ilvl w:val="0"/>
          <w:numId w:val="0"/>
        </w:numPr>
        <w:tabs>
          <w:tab w:val="left" w:pos="1263"/>
        </w:tabs>
        <w:spacing w:before="0" w:after="0" w:line="240" w:lineRule="auto"/>
        <w:ind w:right="0" w:rightChars="0"/>
        <w:jc w:val="left"/>
      </w:pPr>
    </w:p>
    <w:p/>
    <w:p/>
    <w:p/>
    <w:p/>
    <w:p>
      <w:pPr>
        <w:pStyle w:val="2"/>
        <w:numPr>
          <w:ilvl w:val="0"/>
          <w:numId w:val="1"/>
        </w:numPr>
        <w:tabs>
          <w:tab w:val="left" w:pos="1263"/>
        </w:tabs>
        <w:spacing w:before="0" w:after="0" w:line="240" w:lineRule="auto"/>
        <w:ind w:left="1262" w:right="0" w:hanging="663"/>
        <w:jc w:val="left"/>
      </w:pPr>
      <w:r>
        <w:t>导言</w:t>
      </w:r>
    </w:p>
    <w:p/>
    <w:p/>
    <w:p>
      <w:pPr>
        <w:pStyle w:val="4"/>
        <w:numPr>
          <w:ilvl w:val="1"/>
          <w:numId w:val="1"/>
        </w:numPr>
        <w:tabs>
          <w:tab w:val="left" w:pos="1126"/>
        </w:tabs>
        <w:spacing w:before="390" w:after="0" w:line="240" w:lineRule="auto"/>
        <w:ind w:left="1126" w:right="0" w:hanging="526"/>
        <w:jc w:val="left"/>
      </w:pPr>
      <w:bookmarkStart w:id="0" w:name="_bookmark1"/>
      <w:bookmarkEnd w:id="0"/>
      <w:bookmarkStart w:id="1" w:name="_bookmark1"/>
      <w:bookmarkEnd w:id="1"/>
      <w:r>
        <w:t>编写目的</w:t>
      </w:r>
    </w:p>
    <w:p>
      <w:pPr>
        <w:pStyle w:val="6"/>
        <w:spacing w:before="5"/>
        <w:rPr>
          <w:rFonts w:ascii="黑体"/>
          <w:b/>
          <w:sz w:val="34"/>
        </w:rPr>
      </w:pPr>
    </w:p>
    <w:p>
      <w:pPr>
        <w:pStyle w:val="6"/>
        <w:spacing w:before="1" w:line="364" w:lineRule="auto"/>
        <w:ind w:left="600" w:right="256" w:firstLine="419"/>
      </w:pPr>
      <w:r>
        <w:t xml:space="preserve">该文档描述了 </w:t>
      </w:r>
      <w:r>
        <w:rPr>
          <w:rFonts w:hint="eastAsia"/>
          <w:lang w:val="en-US" w:eastAsia="zh-CN"/>
        </w:rPr>
        <w:t>糖果屋</w:t>
      </w:r>
      <w:r>
        <w:rPr>
          <w:rFonts w:hint="eastAsia"/>
        </w:rPr>
        <w:t>网站</w:t>
      </w:r>
      <w:r>
        <w:t>的功能和性能的要求，将作为对该项目在概要设计阶段的设计输入。</w:t>
      </w:r>
    </w:p>
    <w:p>
      <w:pPr>
        <w:pStyle w:val="6"/>
        <w:spacing w:before="1"/>
        <w:ind w:left="1080"/>
      </w:pPr>
      <w:r>
        <w:t>本文档的预期读者包括：</w:t>
      </w:r>
    </w:p>
    <w:p>
      <w:pPr>
        <w:pStyle w:val="11"/>
        <w:numPr>
          <w:ilvl w:val="2"/>
          <w:numId w:val="1"/>
        </w:numPr>
        <w:tabs>
          <w:tab w:val="left" w:pos="1980"/>
          <w:tab w:val="left" w:pos="1981"/>
        </w:tabs>
        <w:spacing w:before="161" w:after="0" w:line="240" w:lineRule="auto"/>
        <w:ind w:left="1980" w:right="0" w:hanging="421"/>
        <w:jc w:val="left"/>
        <w:rPr>
          <w:rFonts w:hint="eastAsia" w:ascii="宋体" w:hAnsi="宋体" w:eastAsia="宋体"/>
          <w:sz w:val="24"/>
        </w:rPr>
      </w:pPr>
      <w:r>
        <w:rPr>
          <w:rFonts w:hint="eastAsia" w:ascii="宋体" w:hAnsi="宋体" w:eastAsia="宋体"/>
          <w:sz w:val="24"/>
        </w:rPr>
        <w:t>设计开发人员</w:t>
      </w:r>
    </w:p>
    <w:p>
      <w:pPr>
        <w:pStyle w:val="11"/>
        <w:numPr>
          <w:ilvl w:val="2"/>
          <w:numId w:val="1"/>
        </w:numPr>
        <w:tabs>
          <w:tab w:val="left" w:pos="1980"/>
          <w:tab w:val="left" w:pos="1981"/>
        </w:tabs>
        <w:spacing w:before="160" w:after="0" w:line="240" w:lineRule="auto"/>
        <w:ind w:left="1980" w:right="0" w:hanging="421"/>
        <w:jc w:val="left"/>
        <w:rPr>
          <w:rFonts w:hint="eastAsia" w:ascii="宋体" w:hAnsi="宋体" w:eastAsia="宋体"/>
          <w:sz w:val="24"/>
        </w:rPr>
      </w:pPr>
      <w:r>
        <w:rPr>
          <w:rFonts w:hint="eastAsia" w:ascii="宋体" w:hAnsi="宋体" w:eastAsia="宋体"/>
          <w:sz w:val="24"/>
        </w:rPr>
        <w:t>项目管理人员</w:t>
      </w:r>
    </w:p>
    <w:p>
      <w:pPr>
        <w:pStyle w:val="11"/>
        <w:numPr>
          <w:ilvl w:val="2"/>
          <w:numId w:val="1"/>
        </w:numPr>
        <w:tabs>
          <w:tab w:val="left" w:pos="1980"/>
          <w:tab w:val="left" w:pos="1981"/>
        </w:tabs>
        <w:spacing w:before="161" w:after="0" w:line="240" w:lineRule="auto"/>
        <w:ind w:left="1980" w:right="0" w:hanging="421"/>
        <w:jc w:val="left"/>
        <w:rPr>
          <w:rFonts w:hint="eastAsia" w:ascii="宋体" w:hAnsi="宋体" w:eastAsia="宋体"/>
          <w:sz w:val="24"/>
        </w:rPr>
      </w:pPr>
      <w:r>
        <w:rPr>
          <w:rFonts w:hint="eastAsia" w:ascii="宋体" w:hAnsi="宋体" w:eastAsia="宋体"/>
          <w:sz w:val="24"/>
        </w:rPr>
        <w:t>测试人员</w:t>
      </w:r>
    </w:p>
    <w:p>
      <w:pPr>
        <w:pStyle w:val="11"/>
        <w:numPr>
          <w:ilvl w:val="2"/>
          <w:numId w:val="1"/>
        </w:numPr>
        <w:tabs>
          <w:tab w:val="left" w:pos="1980"/>
          <w:tab w:val="left" w:pos="1981"/>
        </w:tabs>
        <w:spacing w:before="160" w:after="0" w:line="240" w:lineRule="auto"/>
        <w:ind w:left="1980" w:right="0" w:hanging="421"/>
        <w:jc w:val="left"/>
        <w:rPr>
          <w:rFonts w:hint="eastAsia" w:ascii="宋体" w:hAnsi="宋体" w:eastAsia="宋体"/>
          <w:sz w:val="24"/>
        </w:rPr>
      </w:pPr>
      <w:r>
        <w:rPr>
          <w:rFonts w:hint="eastAsia" w:ascii="宋体" w:hAnsi="宋体" w:eastAsia="宋体"/>
          <w:sz w:val="24"/>
        </w:rPr>
        <w:t>用户</w:t>
      </w:r>
    </w:p>
    <w:p>
      <w:pPr>
        <w:pStyle w:val="6"/>
        <w:spacing w:before="3"/>
        <w:rPr>
          <w:sz w:val="31"/>
        </w:rPr>
      </w:pPr>
    </w:p>
    <w:p>
      <w:pPr>
        <w:pStyle w:val="4"/>
        <w:numPr>
          <w:ilvl w:val="1"/>
          <w:numId w:val="1"/>
        </w:numPr>
        <w:tabs>
          <w:tab w:val="left" w:pos="1126"/>
        </w:tabs>
        <w:spacing w:before="1" w:after="0" w:line="240" w:lineRule="auto"/>
        <w:ind w:left="1126" w:right="0" w:hanging="526"/>
        <w:jc w:val="left"/>
      </w:pPr>
      <w:bookmarkStart w:id="2" w:name="_bookmark2"/>
      <w:bookmarkEnd w:id="2"/>
      <w:bookmarkStart w:id="3" w:name="_bookmark2"/>
      <w:bookmarkEnd w:id="3"/>
      <w:r>
        <w:t>项目范围</w:t>
      </w:r>
    </w:p>
    <w:p>
      <w:pPr>
        <w:pStyle w:val="6"/>
        <w:spacing w:before="3"/>
        <w:rPr>
          <w:rFonts w:ascii="黑体"/>
          <w:b/>
          <w:sz w:val="34"/>
        </w:rPr>
      </w:pPr>
    </w:p>
    <w:p>
      <w:pPr>
        <w:pStyle w:val="6"/>
        <w:spacing w:line="364" w:lineRule="auto"/>
        <w:ind w:left="600" w:right="116" w:firstLine="419"/>
      </w:pPr>
      <w:r>
        <w:t>该文档的目的是解决整个项目系统中</w:t>
      </w:r>
      <w:r>
        <w:rPr>
          <w:rFonts w:ascii="Times New Roman" w:hAnsi="Times New Roman" w:eastAsia="Times New Roman"/>
        </w:rPr>
        <w:t>“</w:t>
      </w:r>
      <w:r>
        <w:t>做什么</w:t>
      </w:r>
      <w:r>
        <w:rPr>
          <w:rFonts w:ascii="Times New Roman" w:hAnsi="Times New Roman" w:eastAsia="Times New Roman"/>
        </w:rPr>
        <w:t>”</w:t>
      </w:r>
      <w:r>
        <w:t>的问题。对于开发技术在这里并没有涉及，而主要是通过建立模型的方式来描述用户的需求为，客户、用户、开发方等不同参与方提供一个交流的平台。</w:t>
      </w:r>
    </w:p>
    <w:p>
      <w:pPr>
        <w:pStyle w:val="4"/>
        <w:numPr>
          <w:ilvl w:val="1"/>
          <w:numId w:val="1"/>
        </w:numPr>
        <w:tabs>
          <w:tab w:val="left" w:pos="1126"/>
        </w:tabs>
        <w:spacing w:before="0" w:after="0" w:line="240" w:lineRule="auto"/>
        <w:ind w:left="1126" w:right="0" w:hanging="526"/>
        <w:jc w:val="left"/>
      </w:pPr>
      <w:r>
        <w:t>参考资料</w:t>
      </w:r>
    </w:p>
    <w:p>
      <w:pPr>
        <w:pStyle w:val="6"/>
        <w:spacing w:before="6"/>
        <w:rPr>
          <w:rFonts w:ascii="黑体"/>
          <w:b/>
          <w:sz w:val="34"/>
        </w:rPr>
      </w:pPr>
    </w:p>
    <w:p>
      <w:pPr>
        <w:pStyle w:val="11"/>
        <w:numPr>
          <w:ilvl w:val="0"/>
          <w:numId w:val="2"/>
        </w:numPr>
        <w:tabs>
          <w:tab w:val="left" w:pos="1424"/>
          <w:tab w:val="left" w:pos="5982"/>
        </w:tabs>
        <w:spacing w:before="0" w:after="0" w:line="240" w:lineRule="auto"/>
        <w:ind w:left="1423" w:right="0" w:hanging="404"/>
        <w:jc w:val="left"/>
        <w:rPr>
          <w:rFonts w:hint="eastAsia" w:ascii="宋体" w:eastAsia="宋体"/>
          <w:sz w:val="24"/>
        </w:rPr>
      </w:pPr>
      <w:r>
        <w:rPr>
          <w:rFonts w:hint="eastAsia" w:ascii="宋体" w:eastAsia="宋体"/>
          <w:sz w:val="24"/>
        </w:rPr>
        <w:t>《软件工程案例</w:t>
      </w:r>
      <w:r>
        <w:rPr>
          <w:rFonts w:hint="eastAsia" w:ascii="宋体" w:eastAsia="宋体"/>
          <w:spacing w:val="-3"/>
          <w:sz w:val="24"/>
        </w:rPr>
        <w:t>教</w:t>
      </w:r>
      <w:r>
        <w:rPr>
          <w:rFonts w:hint="eastAsia" w:ascii="宋体" w:eastAsia="宋体"/>
          <w:sz w:val="24"/>
        </w:rPr>
        <w:t>程</w:t>
      </w:r>
      <w:r>
        <w:rPr>
          <w:rFonts w:hint="eastAsia" w:ascii="宋体" w:eastAsia="宋体"/>
          <w:spacing w:val="-1"/>
          <w:sz w:val="24"/>
        </w:rPr>
        <w:t xml:space="preserve"> </w:t>
      </w:r>
      <w:r>
        <w:rPr>
          <w:rFonts w:hint="eastAsia" w:ascii="宋体" w:eastAsia="宋体"/>
          <w:sz w:val="24"/>
        </w:rPr>
        <w:t>第</w:t>
      </w:r>
      <w:r>
        <w:rPr>
          <w:rFonts w:hint="eastAsia" w:ascii="宋体" w:eastAsia="宋体"/>
          <w:spacing w:val="-60"/>
          <w:sz w:val="24"/>
          <w:lang w:val="en-US" w:eastAsia="zh-CN"/>
        </w:rPr>
        <w:t>3</w:t>
      </w:r>
      <w:r>
        <w:rPr>
          <w:rFonts w:ascii="Times New Roman" w:eastAsia="Times New Roman"/>
          <w:sz w:val="24"/>
        </w:rPr>
        <w:t xml:space="preserve"> </w:t>
      </w:r>
      <w:r>
        <w:rPr>
          <w:rFonts w:hint="eastAsia" w:ascii="宋体" w:eastAsia="宋体"/>
          <w:sz w:val="24"/>
        </w:rPr>
        <w:t>版》 韩万江等</w:t>
      </w:r>
      <w:r>
        <w:rPr>
          <w:rFonts w:hint="eastAsia" w:ascii="宋体" w:eastAsia="宋体"/>
          <w:sz w:val="24"/>
        </w:rPr>
        <w:tab/>
      </w:r>
      <w:r>
        <w:rPr>
          <w:rFonts w:hint="eastAsia" w:ascii="宋体" w:eastAsia="宋体"/>
          <w:sz w:val="24"/>
        </w:rPr>
        <w:t>机械工业出版社</w:t>
      </w:r>
    </w:p>
    <w:p>
      <w:pPr>
        <w:pStyle w:val="11"/>
        <w:numPr>
          <w:ilvl w:val="0"/>
          <w:numId w:val="2"/>
        </w:numPr>
        <w:tabs>
          <w:tab w:val="left" w:pos="1424"/>
          <w:tab w:val="left" w:pos="5982"/>
        </w:tabs>
        <w:spacing w:before="0" w:after="0" w:line="240" w:lineRule="auto"/>
        <w:ind w:left="1423" w:right="0" w:hanging="404"/>
        <w:jc w:val="left"/>
        <w:rPr>
          <w:rFonts w:hint="eastAsia" w:ascii="宋体" w:eastAsia="宋体"/>
          <w:sz w:val="24"/>
        </w:rPr>
      </w:pPr>
      <w:r>
        <w:rPr>
          <w:rFonts w:hint="eastAsia" w:ascii="宋体" w:eastAsia="宋体"/>
          <w:sz w:val="24"/>
          <w:lang w:val="en-US" w:eastAsia="zh-CN"/>
        </w:rPr>
        <w:t>SPM项目参考 案例文档</w:t>
      </w:r>
    </w:p>
    <w:p>
      <w:pPr>
        <w:pStyle w:val="4"/>
        <w:numPr>
          <w:ilvl w:val="1"/>
          <w:numId w:val="1"/>
        </w:numPr>
        <w:tabs>
          <w:tab w:val="left" w:pos="1126"/>
        </w:tabs>
        <w:spacing w:before="0" w:after="0" w:line="240" w:lineRule="auto"/>
        <w:ind w:left="1126" w:right="0" w:hanging="526"/>
        <w:jc w:val="left"/>
      </w:pPr>
      <w:r>
        <w:t>版本更新信息</w:t>
      </w:r>
    </w:p>
    <w:p>
      <w:pPr>
        <w:pStyle w:val="6"/>
        <w:spacing w:before="3"/>
        <w:rPr>
          <w:rFonts w:ascii="黑体"/>
          <w:b/>
          <w:sz w:val="34"/>
        </w:rPr>
      </w:pPr>
    </w:p>
    <w:p>
      <w:pPr>
        <w:pStyle w:val="6"/>
        <w:spacing w:before="1"/>
        <w:ind w:left="960"/>
      </w:pPr>
      <w:r>
        <w:t xml:space="preserve">本文档的更新记录如表 </w:t>
      </w:r>
      <w:r>
        <w:rPr>
          <w:rFonts w:ascii="Times New Roman" w:eastAsia="Times New Roman"/>
        </w:rPr>
        <w:t xml:space="preserve">1-1 </w:t>
      </w:r>
      <w:r>
        <w:t>所示。</w:t>
      </w:r>
    </w:p>
    <w:p>
      <w:pPr>
        <w:pStyle w:val="6"/>
        <w:rPr>
          <w:sz w:val="26"/>
        </w:rPr>
      </w:pPr>
    </w:p>
    <w:p>
      <w:pPr>
        <w:pStyle w:val="6"/>
        <w:spacing w:before="8"/>
      </w:pPr>
    </w:p>
    <w:p>
      <w:pPr>
        <w:spacing w:before="0"/>
        <w:ind w:left="2112" w:right="1750" w:firstLine="0"/>
        <w:jc w:val="center"/>
        <w:rPr>
          <w:sz w:val="21"/>
        </w:rPr>
      </w:pPr>
      <w:r>
        <w:rPr>
          <w:sz w:val="21"/>
        </w:rPr>
        <w:t xml:space="preserve">表 </w:t>
      </w:r>
      <w:r>
        <w:rPr>
          <w:rFonts w:ascii="Times New Roman" w:eastAsia="Times New Roman"/>
          <w:sz w:val="21"/>
        </w:rPr>
        <w:t xml:space="preserve">1-1  </w:t>
      </w:r>
      <w:r>
        <w:rPr>
          <w:sz w:val="21"/>
        </w:rPr>
        <w:t>版本更新信息表</w:t>
      </w:r>
    </w:p>
    <w:p>
      <w:pPr>
        <w:pStyle w:val="6"/>
        <w:spacing w:before="9"/>
        <w:rPr>
          <w:sz w:val="7"/>
        </w:rPr>
      </w:pPr>
    </w:p>
    <w:tbl>
      <w:tblPr>
        <w:tblStyle w:val="9"/>
        <w:tblW w:w="6825" w:type="dxa"/>
        <w:tblInd w:w="1357"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186"/>
        <w:gridCol w:w="1184"/>
        <w:gridCol w:w="1462"/>
        <w:gridCol w:w="1255"/>
        <w:gridCol w:w="1738"/>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466" w:hRule="atLeast"/>
        </w:trPr>
        <w:tc>
          <w:tcPr>
            <w:tcW w:w="1186" w:type="dxa"/>
            <w:tcBorders>
              <w:right w:val="single" w:color="000000" w:sz="6" w:space="0"/>
            </w:tcBorders>
          </w:tcPr>
          <w:p>
            <w:pPr>
              <w:pStyle w:val="12"/>
              <w:spacing w:before="78"/>
              <w:ind w:left="91" w:right="71"/>
              <w:rPr>
                <w:rFonts w:hint="eastAsia" w:ascii="宋体" w:eastAsia="宋体"/>
                <w:sz w:val="24"/>
              </w:rPr>
            </w:pPr>
            <w:r>
              <w:rPr>
                <w:rFonts w:hint="eastAsia" w:ascii="宋体" w:eastAsia="宋体"/>
                <w:sz w:val="24"/>
              </w:rPr>
              <w:t>修改编号</w:t>
            </w:r>
          </w:p>
        </w:tc>
        <w:tc>
          <w:tcPr>
            <w:tcW w:w="1184" w:type="dxa"/>
            <w:tcBorders>
              <w:left w:val="single" w:color="000000" w:sz="6" w:space="0"/>
              <w:right w:val="single" w:color="000000" w:sz="6" w:space="0"/>
            </w:tcBorders>
          </w:tcPr>
          <w:p>
            <w:pPr>
              <w:pStyle w:val="12"/>
              <w:spacing w:before="78"/>
              <w:ind w:left="99" w:right="69"/>
              <w:rPr>
                <w:rFonts w:hint="eastAsia" w:ascii="宋体" w:eastAsia="宋体"/>
                <w:sz w:val="24"/>
              </w:rPr>
            </w:pPr>
            <w:r>
              <w:rPr>
                <w:rFonts w:hint="eastAsia" w:ascii="宋体" w:eastAsia="宋体"/>
                <w:sz w:val="24"/>
              </w:rPr>
              <w:t>修改日期</w:t>
            </w:r>
          </w:p>
        </w:tc>
        <w:tc>
          <w:tcPr>
            <w:tcW w:w="1462" w:type="dxa"/>
            <w:tcBorders>
              <w:left w:val="single" w:color="000000" w:sz="6" w:space="0"/>
              <w:right w:val="single" w:color="000000" w:sz="6" w:space="0"/>
            </w:tcBorders>
          </w:tcPr>
          <w:p>
            <w:pPr>
              <w:pStyle w:val="12"/>
              <w:spacing w:before="78"/>
              <w:ind w:left="115" w:right="91"/>
              <w:rPr>
                <w:rFonts w:hint="eastAsia" w:ascii="宋体" w:eastAsia="宋体"/>
                <w:sz w:val="24"/>
              </w:rPr>
            </w:pPr>
            <w:r>
              <w:rPr>
                <w:rFonts w:hint="eastAsia" w:ascii="宋体" w:eastAsia="宋体"/>
                <w:sz w:val="24"/>
              </w:rPr>
              <w:t>修改后版本</w:t>
            </w:r>
          </w:p>
        </w:tc>
        <w:tc>
          <w:tcPr>
            <w:tcW w:w="1255" w:type="dxa"/>
            <w:tcBorders>
              <w:left w:val="single" w:color="000000" w:sz="6" w:space="0"/>
              <w:right w:val="single" w:color="000000" w:sz="6" w:space="0"/>
            </w:tcBorders>
          </w:tcPr>
          <w:p>
            <w:pPr>
              <w:pStyle w:val="12"/>
              <w:spacing w:before="78"/>
              <w:ind w:left="101" w:right="76"/>
              <w:rPr>
                <w:rFonts w:hint="eastAsia" w:ascii="宋体" w:eastAsia="宋体"/>
                <w:sz w:val="24"/>
              </w:rPr>
            </w:pPr>
            <w:r>
              <w:rPr>
                <w:rFonts w:hint="eastAsia" w:ascii="宋体" w:eastAsia="宋体"/>
                <w:sz w:val="24"/>
              </w:rPr>
              <w:t>修改位置</w:t>
            </w:r>
          </w:p>
        </w:tc>
        <w:tc>
          <w:tcPr>
            <w:tcW w:w="1738" w:type="dxa"/>
            <w:tcBorders>
              <w:left w:val="single" w:color="000000" w:sz="6" w:space="0"/>
            </w:tcBorders>
          </w:tcPr>
          <w:p>
            <w:pPr>
              <w:pStyle w:val="12"/>
              <w:spacing w:before="78"/>
              <w:ind w:left="132" w:right="102"/>
              <w:rPr>
                <w:rFonts w:hint="eastAsia" w:ascii="宋体" w:eastAsia="宋体"/>
                <w:sz w:val="24"/>
              </w:rPr>
            </w:pPr>
            <w:r>
              <w:rPr>
                <w:rFonts w:hint="eastAsia" w:ascii="宋体" w:eastAsia="宋体"/>
                <w:sz w:val="24"/>
              </w:rPr>
              <w:t>修改内容概述</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469" w:hRule="atLeast"/>
        </w:trPr>
        <w:tc>
          <w:tcPr>
            <w:tcW w:w="1186" w:type="dxa"/>
            <w:tcBorders>
              <w:right w:val="single" w:color="000000" w:sz="6" w:space="0"/>
            </w:tcBorders>
          </w:tcPr>
          <w:p>
            <w:pPr>
              <w:pStyle w:val="12"/>
              <w:spacing w:before="94"/>
              <w:ind w:left="91" w:right="71"/>
              <w:rPr>
                <w:sz w:val="24"/>
              </w:rPr>
            </w:pPr>
          </w:p>
        </w:tc>
        <w:tc>
          <w:tcPr>
            <w:tcW w:w="1184" w:type="dxa"/>
            <w:tcBorders>
              <w:left w:val="single" w:color="000000" w:sz="6" w:space="0"/>
              <w:right w:val="single" w:color="000000" w:sz="6" w:space="0"/>
            </w:tcBorders>
          </w:tcPr>
          <w:p>
            <w:pPr>
              <w:pStyle w:val="12"/>
              <w:spacing w:before="94"/>
              <w:ind w:left="99" w:right="69"/>
              <w:rPr>
                <w:sz w:val="24"/>
              </w:rPr>
            </w:pPr>
          </w:p>
        </w:tc>
        <w:tc>
          <w:tcPr>
            <w:tcW w:w="1462" w:type="dxa"/>
            <w:tcBorders>
              <w:left w:val="single" w:color="000000" w:sz="6" w:space="0"/>
              <w:right w:val="single" w:color="000000" w:sz="6" w:space="0"/>
            </w:tcBorders>
          </w:tcPr>
          <w:p>
            <w:pPr>
              <w:pStyle w:val="12"/>
              <w:spacing w:before="94"/>
              <w:ind w:left="115" w:right="88"/>
              <w:rPr>
                <w:sz w:val="24"/>
              </w:rPr>
            </w:pPr>
          </w:p>
        </w:tc>
        <w:tc>
          <w:tcPr>
            <w:tcW w:w="1255" w:type="dxa"/>
            <w:tcBorders>
              <w:left w:val="single" w:color="000000" w:sz="6" w:space="0"/>
              <w:right w:val="single" w:color="000000" w:sz="6" w:space="0"/>
            </w:tcBorders>
          </w:tcPr>
          <w:p>
            <w:pPr>
              <w:pStyle w:val="12"/>
              <w:spacing w:before="81"/>
              <w:ind w:left="101" w:right="76"/>
              <w:rPr>
                <w:rFonts w:hint="eastAsia" w:ascii="宋体" w:eastAsia="宋体"/>
                <w:sz w:val="24"/>
              </w:rPr>
            </w:pPr>
          </w:p>
        </w:tc>
        <w:tc>
          <w:tcPr>
            <w:tcW w:w="1738" w:type="dxa"/>
            <w:tcBorders>
              <w:left w:val="single" w:color="000000" w:sz="6" w:space="0"/>
            </w:tcBorders>
          </w:tcPr>
          <w:p>
            <w:pPr>
              <w:pStyle w:val="12"/>
              <w:spacing w:before="81"/>
              <w:ind w:left="132" w:right="102"/>
              <w:rPr>
                <w:rFonts w:hint="eastAsia" w:ascii="宋体" w:eastAsia="宋体"/>
                <w:sz w:val="24"/>
              </w:rPr>
            </w:pPr>
          </w:p>
        </w:tc>
      </w:tr>
    </w:tbl>
    <w:p>
      <w:pPr>
        <w:pStyle w:val="6"/>
        <w:rPr>
          <w:sz w:val="22"/>
        </w:rPr>
      </w:pPr>
    </w:p>
    <w:p>
      <w:pPr>
        <w:spacing w:before="151"/>
        <w:ind w:left="0" w:right="233" w:firstLine="0"/>
        <w:jc w:val="right"/>
        <w:rPr>
          <w:sz w:val="22"/>
        </w:rPr>
      </w:pPr>
      <w:r>
        <w:rPr>
          <w:sz w:val="22"/>
        </w:rPr>
        <w:t xml:space="preserve">第 </w:t>
      </w:r>
      <w:r>
        <w:rPr>
          <w:rFonts w:ascii="Calibri" w:eastAsia="Calibri"/>
          <w:sz w:val="22"/>
        </w:rPr>
        <w:t xml:space="preserve">1 </w:t>
      </w:r>
      <w:r>
        <w:rPr>
          <w:sz w:val="22"/>
        </w:rPr>
        <w:t>页</w:t>
      </w:r>
    </w:p>
    <w:p>
      <w:pPr>
        <w:spacing w:after="0"/>
        <w:jc w:val="right"/>
        <w:rPr>
          <w:sz w:val="22"/>
        </w:rPr>
        <w:sectPr>
          <w:headerReference r:id="rId3" w:type="default"/>
          <w:pgSz w:w="11910" w:h="16840"/>
          <w:pgMar w:top="1180" w:right="1560" w:bottom="280" w:left="1200" w:header="866" w:footer="0" w:gutter="0"/>
        </w:sectPr>
      </w:pPr>
    </w:p>
    <w:p>
      <w:pPr>
        <w:pStyle w:val="6"/>
        <w:spacing w:before="9"/>
        <w:rPr>
          <w:sz w:val="17"/>
        </w:rPr>
      </w:pPr>
    </w:p>
    <w:p>
      <w:pPr>
        <w:pStyle w:val="6"/>
        <w:rPr>
          <w:sz w:val="20"/>
        </w:rPr>
      </w:pPr>
    </w:p>
    <w:p>
      <w:pPr>
        <w:pStyle w:val="6"/>
        <w:rPr>
          <w:sz w:val="20"/>
        </w:rPr>
      </w:pPr>
    </w:p>
    <w:p>
      <w:pPr>
        <w:pStyle w:val="6"/>
        <w:rPr>
          <w:sz w:val="20"/>
        </w:rPr>
      </w:pPr>
    </w:p>
    <w:p>
      <w:pPr>
        <w:pStyle w:val="2"/>
        <w:numPr>
          <w:ilvl w:val="0"/>
          <w:numId w:val="1"/>
        </w:numPr>
        <w:tabs>
          <w:tab w:val="left" w:pos="1263"/>
        </w:tabs>
        <w:spacing w:before="207" w:after="0" w:line="240" w:lineRule="auto"/>
        <w:ind w:left="1262" w:right="0" w:hanging="663"/>
        <w:jc w:val="left"/>
      </w:pPr>
      <w:bookmarkStart w:id="4" w:name="_bookmark5"/>
      <w:bookmarkEnd w:id="4"/>
      <w:bookmarkStart w:id="5" w:name="_bookmark5"/>
      <w:bookmarkEnd w:id="5"/>
      <w:r>
        <w:t>项目介绍</w:t>
      </w:r>
    </w:p>
    <w:p>
      <w:pPr>
        <w:pStyle w:val="6"/>
        <w:spacing w:before="352"/>
        <w:ind w:left="1020"/>
      </w:pPr>
      <w:r>
        <w:t>分别阐述项目的背景和目标。</w:t>
      </w:r>
    </w:p>
    <w:p>
      <w:pPr>
        <w:pStyle w:val="6"/>
        <w:spacing w:before="3"/>
        <w:rPr>
          <w:sz w:val="31"/>
        </w:rPr>
      </w:pPr>
    </w:p>
    <w:p>
      <w:pPr>
        <w:pStyle w:val="4"/>
        <w:numPr>
          <w:ilvl w:val="1"/>
          <w:numId w:val="1"/>
        </w:numPr>
        <w:tabs>
          <w:tab w:val="left" w:pos="1126"/>
        </w:tabs>
        <w:spacing w:before="0" w:after="0" w:line="240" w:lineRule="auto"/>
        <w:ind w:left="1126" w:right="0" w:hanging="526"/>
        <w:jc w:val="left"/>
      </w:pPr>
      <w:bookmarkStart w:id="6" w:name="_bookmark6"/>
      <w:bookmarkEnd w:id="6"/>
      <w:bookmarkStart w:id="7" w:name="_bookmark6"/>
      <w:bookmarkEnd w:id="7"/>
      <w:r>
        <w:t>项目背景</w:t>
      </w:r>
    </w:p>
    <w:p>
      <w:pPr>
        <w:pStyle w:val="6"/>
        <w:spacing w:before="3"/>
        <w:rPr>
          <w:rFonts w:ascii="黑体"/>
          <w:b/>
          <w:sz w:val="34"/>
        </w:rPr>
      </w:pPr>
    </w:p>
    <w:p>
      <w:pPr>
        <w:pStyle w:val="6"/>
        <w:spacing w:line="364" w:lineRule="auto"/>
        <w:ind w:left="600" w:right="116" w:firstLine="419"/>
        <w:rPr>
          <w:rFonts w:hint="default" w:eastAsia="宋体"/>
          <w:lang w:val="en-US" w:eastAsia="zh-CN"/>
        </w:rPr>
      </w:pPr>
      <w:r>
        <w:t>本项目是针对</w:t>
      </w:r>
      <w:r>
        <w:rPr>
          <w:rFonts w:hint="eastAsia"/>
          <w:lang w:val="en-US" w:eastAsia="zh-CN"/>
        </w:rPr>
        <w:t>网络电子商务</w:t>
      </w:r>
      <w:r>
        <w:t>需要建设而成的</w:t>
      </w:r>
      <w:r>
        <w:rPr>
          <w:rFonts w:hint="eastAsia"/>
          <w:lang w:val="en-US" w:eastAsia="zh-CN"/>
        </w:rPr>
        <w:t>糖果销售</w:t>
      </w:r>
      <w:r>
        <w:t>网站，为了方便</w:t>
      </w:r>
      <w:r>
        <w:rPr>
          <w:rFonts w:hint="eastAsia"/>
          <w:lang w:val="en-US" w:eastAsia="zh-CN"/>
        </w:rPr>
        <w:t>员工维护网站、管理信息、上架商品</w:t>
      </w:r>
      <w:r>
        <w:t>和</w:t>
      </w:r>
      <w:r>
        <w:rPr>
          <w:rFonts w:hint="eastAsia"/>
          <w:lang w:val="en-US" w:eastAsia="zh-CN"/>
        </w:rPr>
        <w:t>用户通过</w:t>
      </w:r>
      <w:r>
        <w:t>获取</w:t>
      </w:r>
      <w:r>
        <w:rPr>
          <w:rFonts w:hint="eastAsia"/>
          <w:lang w:val="en-US" w:eastAsia="zh-CN"/>
        </w:rPr>
        <w:t>商品</w:t>
      </w:r>
      <w:r>
        <w:t>信息</w:t>
      </w:r>
      <w:r>
        <w:rPr>
          <w:rFonts w:hint="eastAsia"/>
          <w:lang w:eastAsia="zh-CN"/>
        </w:rPr>
        <w:t>、</w:t>
      </w:r>
      <w:r>
        <w:rPr>
          <w:rFonts w:hint="eastAsia"/>
          <w:lang w:val="en-US" w:eastAsia="zh-CN"/>
        </w:rPr>
        <w:t>进行购买</w:t>
      </w:r>
      <w:r>
        <w:t>，</w:t>
      </w:r>
      <w:r>
        <w:rPr>
          <w:rFonts w:hint="eastAsia"/>
          <w:lang w:val="en-US" w:eastAsia="zh-CN"/>
        </w:rPr>
        <w:t>为能从网上进行糖果销售，建立一个专门的销售糖果网站是非常有必要的。</w:t>
      </w:r>
    </w:p>
    <w:p>
      <w:pPr>
        <w:pStyle w:val="6"/>
      </w:pPr>
    </w:p>
    <w:p>
      <w:pPr>
        <w:pStyle w:val="6"/>
        <w:spacing w:before="6"/>
        <w:rPr>
          <w:sz w:val="31"/>
        </w:rPr>
      </w:pPr>
    </w:p>
    <w:p>
      <w:pPr>
        <w:pStyle w:val="4"/>
        <w:numPr>
          <w:ilvl w:val="1"/>
          <w:numId w:val="1"/>
        </w:numPr>
        <w:tabs>
          <w:tab w:val="left" w:pos="1126"/>
        </w:tabs>
        <w:spacing w:before="0" w:after="0" w:line="240" w:lineRule="auto"/>
        <w:ind w:left="1126" w:right="0" w:hanging="526"/>
        <w:jc w:val="left"/>
      </w:pPr>
      <w:bookmarkStart w:id="8" w:name="_bookmark7"/>
      <w:bookmarkEnd w:id="8"/>
      <w:bookmarkStart w:id="9" w:name="_bookmark7"/>
      <w:bookmarkEnd w:id="9"/>
      <w:r>
        <w:rPr>
          <w:w w:val="95"/>
        </w:rPr>
        <w:t>项目目标</w:t>
      </w:r>
    </w:p>
    <w:p>
      <w:pPr>
        <w:pStyle w:val="6"/>
        <w:spacing w:before="3"/>
        <w:rPr>
          <w:rFonts w:ascii="黑体"/>
          <w:b/>
          <w:sz w:val="34"/>
        </w:rPr>
      </w:pPr>
    </w:p>
    <w:p>
      <w:pPr>
        <w:pStyle w:val="6"/>
        <w:ind w:left="1020"/>
      </w:pPr>
      <w:r>
        <w:t>本项目主要目标如下：</w:t>
      </w:r>
    </w:p>
    <w:p>
      <w:pPr>
        <w:pStyle w:val="11"/>
        <w:numPr>
          <w:ilvl w:val="0"/>
          <w:numId w:val="3"/>
        </w:numPr>
        <w:tabs>
          <w:tab w:val="left" w:pos="1622"/>
        </w:tabs>
        <w:spacing w:before="161" w:after="0" w:line="364" w:lineRule="auto"/>
        <w:ind w:left="600" w:right="325" w:firstLine="419"/>
        <w:jc w:val="left"/>
        <w:rPr>
          <w:rFonts w:hint="eastAsia" w:ascii="宋体" w:eastAsia="宋体"/>
          <w:sz w:val="24"/>
        </w:rPr>
      </w:pPr>
      <w:r>
        <w:rPr>
          <w:rFonts w:hint="eastAsia" w:ascii="宋体" w:eastAsia="宋体"/>
          <w:spacing w:val="-1"/>
          <w:sz w:val="24"/>
        </w:rPr>
        <w:t>网站能够提供友好的用户界面，方便</w:t>
      </w:r>
      <w:r>
        <w:rPr>
          <w:rFonts w:hint="eastAsia" w:ascii="宋体" w:eastAsia="宋体"/>
          <w:spacing w:val="-1"/>
          <w:sz w:val="24"/>
          <w:lang w:val="en-US" w:eastAsia="zh-CN"/>
        </w:rPr>
        <w:t>用户</w:t>
      </w:r>
      <w:r>
        <w:rPr>
          <w:rFonts w:hint="eastAsia" w:ascii="宋体" w:eastAsia="宋体"/>
          <w:spacing w:val="-1"/>
          <w:sz w:val="24"/>
        </w:rPr>
        <w:t>以及管理员进行相关</w:t>
      </w:r>
      <w:r>
        <w:rPr>
          <w:rFonts w:hint="eastAsia" w:ascii="宋体" w:eastAsia="宋体"/>
          <w:sz w:val="24"/>
        </w:rPr>
        <w:t>操作。</w:t>
      </w:r>
    </w:p>
    <w:p>
      <w:pPr>
        <w:pStyle w:val="11"/>
        <w:numPr>
          <w:ilvl w:val="0"/>
          <w:numId w:val="3"/>
        </w:numPr>
        <w:tabs>
          <w:tab w:val="left" w:pos="1622"/>
        </w:tabs>
        <w:spacing w:before="1" w:after="0" w:line="364" w:lineRule="auto"/>
        <w:ind w:left="600" w:right="325" w:firstLine="419"/>
        <w:jc w:val="left"/>
        <w:rPr>
          <w:rFonts w:hint="eastAsia" w:ascii="宋体" w:eastAsia="宋体"/>
          <w:sz w:val="24"/>
        </w:rPr>
      </w:pPr>
      <w:r>
        <w:rPr>
          <w:rFonts w:hint="eastAsia" w:ascii="宋体" w:eastAsia="宋体"/>
          <w:spacing w:val="-1"/>
          <w:sz w:val="24"/>
        </w:rPr>
        <w:t>网站能够满足用户需求，使用户通过访问网站能够进行</w:t>
      </w:r>
      <w:r>
        <w:rPr>
          <w:rFonts w:hint="eastAsia" w:ascii="宋体" w:eastAsia="宋体"/>
          <w:spacing w:val="-1"/>
          <w:sz w:val="24"/>
          <w:lang w:val="en-US" w:eastAsia="zh-CN"/>
        </w:rPr>
        <w:t>商品查看、添加购物车、商品购买、商品团购、修改信息</w:t>
      </w:r>
      <w:r>
        <w:rPr>
          <w:rFonts w:hint="eastAsia" w:ascii="宋体" w:eastAsia="宋体"/>
          <w:sz w:val="24"/>
        </w:rPr>
        <w:t>等等，方便</w:t>
      </w:r>
      <w:r>
        <w:rPr>
          <w:rFonts w:hint="eastAsia" w:ascii="宋体" w:eastAsia="宋体"/>
          <w:sz w:val="24"/>
          <w:lang w:val="en-US" w:eastAsia="zh-CN"/>
        </w:rPr>
        <w:t>用户购买</w:t>
      </w:r>
      <w:r>
        <w:rPr>
          <w:rFonts w:hint="eastAsia" w:ascii="宋体" w:eastAsia="宋体"/>
          <w:sz w:val="24"/>
        </w:rPr>
        <w:t>。</w:t>
      </w:r>
    </w:p>
    <w:p>
      <w:pPr>
        <w:pStyle w:val="2"/>
        <w:numPr>
          <w:ilvl w:val="0"/>
          <w:numId w:val="1"/>
        </w:numPr>
        <w:tabs>
          <w:tab w:val="left" w:pos="1263"/>
        </w:tabs>
        <w:spacing w:before="207" w:after="0" w:line="240" w:lineRule="auto"/>
        <w:ind w:left="1262" w:right="0" w:hanging="663"/>
        <w:jc w:val="left"/>
      </w:pPr>
      <w:r>
        <w:rPr>
          <w:lang w:val="en-US" w:eastAsia="zh-CN"/>
        </w:rPr>
        <w:t xml:space="preserve">应用环境 </w:t>
      </w:r>
    </w:p>
    <w:p>
      <w:pPr>
        <w:pStyle w:val="6"/>
        <w:ind w:left="1020"/>
      </w:pPr>
      <w:r>
        <w:rPr>
          <w:rFonts w:hint="eastAsia"/>
          <w:lang w:val="en-US" w:eastAsia="zh-CN"/>
        </w:rPr>
        <w:t xml:space="preserve">应用环境可以分为硬件环境、软件环境和网络环境。 </w:t>
      </w:r>
    </w:p>
    <w:p>
      <w:pPr>
        <w:pStyle w:val="4"/>
        <w:numPr>
          <w:ilvl w:val="1"/>
          <w:numId w:val="1"/>
        </w:numPr>
        <w:tabs>
          <w:tab w:val="left" w:pos="1126"/>
        </w:tabs>
        <w:spacing w:before="0" w:after="0" w:line="240" w:lineRule="auto"/>
        <w:ind w:left="1126" w:right="0" w:hanging="526"/>
        <w:jc w:val="left"/>
        <w:rPr>
          <w:w w:val="95"/>
        </w:rPr>
      </w:pPr>
      <w:r>
        <w:rPr>
          <w:rFonts w:hint="eastAsia"/>
          <w:w w:val="95"/>
          <w:lang w:val="en-US" w:eastAsia="zh-CN"/>
        </w:rPr>
        <w:t xml:space="preserve">系统运行网络环境 </w:t>
      </w:r>
    </w:p>
    <w:p>
      <w:pPr>
        <w:pStyle w:val="6"/>
        <w:ind w:left="1020"/>
      </w:pPr>
      <w:r>
        <w:rPr>
          <w:rFonts w:hint="eastAsia"/>
          <w:lang w:val="en-US" w:eastAsia="zh-CN"/>
        </w:rPr>
        <w:t xml:space="preserve">网络结构图如图 </w:t>
      </w:r>
      <w:r>
        <w:rPr>
          <w:rFonts w:hint="default"/>
          <w:lang w:val="en-US" w:eastAsia="zh-CN"/>
        </w:rPr>
        <w:t xml:space="preserve">3-1 </w:t>
      </w:r>
      <w:r>
        <w:rPr>
          <w:rFonts w:hint="eastAsia"/>
          <w:lang w:val="en-US" w:eastAsia="zh-CN"/>
        </w:rPr>
        <w:t>所示，用户（客户，员工，游客</w:t>
      </w:r>
      <w:bookmarkStart w:id="10" w:name="_GoBack"/>
      <w:bookmarkEnd w:id="10"/>
      <w:r>
        <w:rPr>
          <w:rFonts w:hint="eastAsia"/>
          <w:lang w:val="en-US" w:eastAsia="zh-CN"/>
        </w:rPr>
        <w:t xml:space="preserve">）可以通 </w:t>
      </w:r>
    </w:p>
    <w:p>
      <w:pPr>
        <w:pStyle w:val="6"/>
        <w:ind w:left="1020"/>
      </w:pPr>
      <w:r>
        <w:rPr>
          <w:rFonts w:hint="eastAsia"/>
          <w:lang w:val="en-US" w:eastAsia="zh-CN"/>
        </w:rPr>
        <w:t xml:space="preserve">过网络登录到网站，进行相应的操作，应用服务器接收到相应操作反映之后对数 </w:t>
      </w:r>
    </w:p>
    <w:p>
      <w:pPr>
        <w:pStyle w:val="6"/>
        <w:ind w:left="1020"/>
      </w:pPr>
      <w:r>
        <w:rPr>
          <w:rFonts w:hint="eastAsia"/>
          <w:lang w:val="en-US" w:eastAsia="zh-CN"/>
        </w:rPr>
        <w:t xml:space="preserve">据库进行相应操作，并返回进行展示。 </w:t>
      </w:r>
    </w:p>
    <w:p>
      <w:pPr>
        <w:pStyle w:val="6"/>
        <w:ind w:left="1020"/>
        <w:rPr>
          <w:rFonts w:hint="eastAsia"/>
          <w:lang w:val="en-US" w:eastAsia="zh-CN"/>
        </w:rPr>
      </w:pPr>
    </w:p>
    <w:p>
      <w:pPr>
        <w:pStyle w:val="6"/>
        <w:ind w:left="1020"/>
        <w:rPr>
          <w:rFonts w:hint="eastAsia"/>
          <w:lang w:val="en-US" w:eastAsia="zh-CN"/>
        </w:rPr>
      </w:pPr>
      <w:r>
        <w:drawing>
          <wp:inline distT="0" distB="0" distL="114300" distR="114300">
            <wp:extent cx="5271770" cy="3021965"/>
            <wp:effectExtent l="0" t="0" r="1270"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71770" cy="3021965"/>
                    </a:xfrm>
                    <a:prstGeom prst="rect">
                      <a:avLst/>
                    </a:prstGeom>
                    <a:noFill/>
                    <a:ln>
                      <a:noFill/>
                    </a:ln>
                  </pic:spPr>
                </pic:pic>
              </a:graphicData>
            </a:graphic>
          </wp:inline>
        </w:drawing>
      </w:r>
    </w:p>
    <w:p>
      <w:pPr>
        <w:pStyle w:val="6"/>
        <w:ind w:left="1020" w:firstLine="1672" w:firstLineChars="0"/>
      </w:pPr>
      <w:r>
        <w:rPr>
          <w:rFonts w:hint="eastAsia"/>
          <w:lang w:val="en-US" w:eastAsia="zh-CN"/>
        </w:rPr>
        <w:t xml:space="preserve">图 </w:t>
      </w:r>
      <w:r>
        <w:rPr>
          <w:rFonts w:hint="default"/>
          <w:lang w:val="en-US" w:eastAsia="zh-CN"/>
        </w:rPr>
        <w:t xml:space="preserve">3-1 </w:t>
      </w:r>
      <w:r>
        <w:rPr>
          <w:rFonts w:hint="eastAsia"/>
          <w:lang w:val="en-US" w:eastAsia="zh-CN"/>
        </w:rPr>
        <w:t xml:space="preserve">系统网络结构图 </w:t>
      </w:r>
    </w:p>
    <w:p>
      <w:pPr>
        <w:pStyle w:val="4"/>
        <w:numPr>
          <w:ilvl w:val="1"/>
          <w:numId w:val="1"/>
        </w:numPr>
        <w:tabs>
          <w:tab w:val="left" w:pos="1126"/>
        </w:tabs>
        <w:spacing w:before="0" w:after="0" w:line="240" w:lineRule="auto"/>
        <w:ind w:left="1126" w:right="0" w:hanging="526"/>
        <w:jc w:val="left"/>
        <w:rPr>
          <w:rFonts w:hint="eastAsia"/>
          <w:w w:val="95"/>
          <w:lang w:val="en-US" w:eastAsia="zh-CN"/>
        </w:rPr>
      </w:pPr>
      <w:r>
        <w:rPr>
          <w:rFonts w:hint="eastAsia"/>
          <w:w w:val="95"/>
          <w:lang w:val="en-US" w:eastAsia="zh-CN"/>
        </w:rPr>
        <w:t xml:space="preserve">系统软硬件环境 </w:t>
      </w:r>
    </w:p>
    <w:p>
      <w:pPr>
        <w:pStyle w:val="6"/>
        <w:ind w:left="1020"/>
        <w:rPr>
          <w:rFonts w:hint="eastAsia"/>
          <w:lang w:val="en-US" w:eastAsia="zh-CN"/>
        </w:rPr>
      </w:pPr>
      <w:r>
        <w:rPr>
          <w:rFonts w:hint="eastAsia"/>
          <w:lang w:val="en-US" w:eastAsia="zh-CN"/>
        </w:rPr>
        <w:t xml:space="preserve">服务器配置要求如表 </w:t>
      </w:r>
      <w:r>
        <w:rPr>
          <w:lang w:val="en-US" w:eastAsia="zh-CN"/>
        </w:rPr>
        <w:t xml:space="preserve">3-1 </w:t>
      </w:r>
      <w:r>
        <w:rPr>
          <w:rFonts w:hint="eastAsia"/>
          <w:lang w:val="en-US" w:eastAsia="zh-CN"/>
        </w:rPr>
        <w:t xml:space="preserve">所示。 </w:t>
      </w:r>
    </w:p>
    <w:p>
      <w:pPr>
        <w:pStyle w:val="6"/>
        <w:ind w:left="1020"/>
        <w:rPr>
          <w:rFonts w:hint="eastAsia"/>
          <w:lang w:val="en-US" w:eastAsia="zh-CN"/>
        </w:rPr>
      </w:pPr>
    </w:p>
    <w:p>
      <w:pPr>
        <w:pStyle w:val="6"/>
        <w:ind w:left="1020"/>
      </w:pPr>
      <w:r>
        <w:rPr>
          <w:rFonts w:hint="eastAsia"/>
          <w:lang w:val="en-US" w:eastAsia="zh-CN"/>
        </w:rPr>
        <w:t xml:space="preserve">表 </w:t>
      </w:r>
      <w:r>
        <w:rPr>
          <w:rFonts w:hint="default"/>
          <w:lang w:val="en-US" w:eastAsia="zh-CN"/>
        </w:rPr>
        <w:t xml:space="preserve">3-1 </w:t>
      </w:r>
      <w:r>
        <w:rPr>
          <w:rFonts w:hint="eastAsia"/>
          <w:lang w:val="en-US" w:eastAsia="zh-CN"/>
        </w:rPr>
        <w:t xml:space="preserve">服务器配置要求表 </w:t>
      </w:r>
    </w:p>
    <w:p>
      <w:pPr>
        <w:pStyle w:val="6"/>
        <w:rPr>
          <w:rFonts w:hint="eastAsia"/>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6"/>
              <w:ind w:left="1020" w:leftChars="0" w:right="0" w:rightChars="0"/>
              <w:jc w:val="center"/>
              <w:rPr>
                <w:rFonts w:hint="eastAsia"/>
                <w:vertAlign w:val="baseline"/>
                <w:lang w:val="en-US" w:eastAsia="zh-CN"/>
              </w:rPr>
            </w:pPr>
            <w:r>
              <w:rPr>
                <w:rFonts w:hint="default"/>
                <w:lang w:val="en-US" w:eastAsia="zh-CN"/>
              </w:rPr>
              <w:t xml:space="preserve">CPU </w:t>
            </w:r>
            <w:r>
              <w:rPr>
                <w:rFonts w:hint="eastAsia"/>
                <w:lang w:val="en-US" w:eastAsia="zh-CN"/>
              </w:rPr>
              <w:t>型号</w:t>
            </w:r>
          </w:p>
        </w:tc>
        <w:tc>
          <w:tcPr>
            <w:tcW w:w="4261" w:type="dxa"/>
            <w:vAlign w:val="center"/>
          </w:tcPr>
          <w:p>
            <w:pPr>
              <w:pStyle w:val="6"/>
              <w:ind w:left="1020" w:leftChars="0" w:right="0" w:rightChars="0"/>
              <w:jc w:val="center"/>
              <w:rPr>
                <w:rFonts w:hint="default"/>
                <w:vertAlign w:val="baseline"/>
                <w:lang w:val="en-US" w:eastAsia="zh-CN"/>
              </w:rPr>
            </w:pPr>
            <w:r>
              <w:rPr>
                <w:rFonts w:hint="eastAsia"/>
                <w:lang w:val="en-US" w:eastAsia="zh-CN"/>
              </w:rPr>
              <w:t>英特尔 Core i7-7700HQ @2.8GHz  四核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6"/>
              <w:ind w:left="1020" w:leftChars="0" w:right="0" w:rightChars="0"/>
              <w:jc w:val="center"/>
              <w:rPr>
                <w:rFonts w:hint="default"/>
                <w:vertAlign w:val="baseline"/>
                <w:lang w:val="en-US" w:eastAsia="zh-CN"/>
              </w:rPr>
            </w:pPr>
            <w:r>
              <w:rPr>
                <w:rFonts w:hint="default"/>
                <w:lang w:val="en-US" w:eastAsia="zh-CN"/>
              </w:rPr>
              <w:t>CPU</w:t>
            </w:r>
            <w:r>
              <w:rPr>
                <w:rFonts w:hint="eastAsia"/>
                <w:lang w:val="en-US" w:eastAsia="zh-CN"/>
              </w:rPr>
              <w:t>主频</w:t>
            </w:r>
          </w:p>
        </w:tc>
        <w:tc>
          <w:tcPr>
            <w:tcW w:w="4261" w:type="dxa"/>
            <w:vAlign w:val="center"/>
          </w:tcPr>
          <w:p>
            <w:pPr>
              <w:pStyle w:val="6"/>
              <w:ind w:left="1020" w:leftChars="0" w:right="0" w:rightChars="0"/>
              <w:jc w:val="center"/>
              <w:rPr>
                <w:rFonts w:hint="eastAsia"/>
                <w:vertAlign w:val="baseline"/>
                <w:lang w:val="en-US" w:eastAsia="zh-CN"/>
              </w:rPr>
            </w:pPr>
            <w:r>
              <w:rPr>
                <w:rFonts w:hint="default"/>
                <w:lang w:val="en-US" w:eastAsia="zh-CN"/>
              </w:rPr>
              <w:t>3.60GHz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6"/>
              <w:ind w:left="1020" w:leftChars="0" w:right="0" w:rightChars="0"/>
              <w:jc w:val="center"/>
              <w:rPr>
                <w:rFonts w:hint="eastAsia"/>
                <w:vertAlign w:val="baseline"/>
                <w:lang w:val="en-US" w:eastAsia="zh-CN"/>
              </w:rPr>
            </w:pPr>
            <w:r>
              <w:rPr>
                <w:rFonts w:hint="eastAsia"/>
                <w:lang w:val="en-US" w:eastAsia="zh-CN"/>
              </w:rPr>
              <w:t>内存容量</w:t>
            </w:r>
          </w:p>
        </w:tc>
        <w:tc>
          <w:tcPr>
            <w:tcW w:w="4261" w:type="dxa"/>
            <w:vAlign w:val="center"/>
          </w:tcPr>
          <w:p>
            <w:pPr>
              <w:pStyle w:val="6"/>
              <w:ind w:left="1020" w:leftChars="0" w:right="0" w:rightChars="0"/>
              <w:jc w:val="center"/>
              <w:rPr>
                <w:rFonts w:hint="eastAsia"/>
                <w:vertAlign w:val="baseline"/>
                <w:lang w:val="en-US" w:eastAsia="zh-CN"/>
              </w:rPr>
            </w:pPr>
            <w:r>
              <w:rPr>
                <w:rFonts w:hint="eastAsia"/>
                <w:lang w:val="en-US" w:eastAsia="zh-CN"/>
              </w:rPr>
              <w:t xml:space="preserve">内存容量 </w:t>
            </w:r>
            <w:r>
              <w:rPr>
                <w:rFonts w:hint="default"/>
                <w:lang w:val="en-US" w:eastAsia="zh-CN"/>
              </w:rPr>
              <w:t xml:space="preserve">8 GB ( </w:t>
            </w:r>
            <w:r>
              <w:rPr>
                <w:rFonts w:hint="eastAsia"/>
                <w:lang w:val="en-US" w:eastAsia="zh-CN"/>
              </w:rPr>
              <w:t xml:space="preserve">金士顿 </w:t>
            </w:r>
            <w:r>
              <w:rPr>
                <w:rFonts w:hint="default"/>
                <w:lang w:val="en-US" w:eastAsia="zh-CN"/>
              </w:rPr>
              <w:t xml:space="preserve">DDR3 1333MHz / </w:t>
            </w:r>
            <w:r>
              <w:rPr>
                <w:rFonts w:hint="eastAsia"/>
                <w:lang w:val="en-US" w:eastAsia="zh-CN"/>
              </w:rPr>
              <w:t xml:space="preserve">金士顿 </w:t>
            </w:r>
            <w:r>
              <w:rPr>
                <w:rFonts w:hint="default"/>
                <w:lang w:val="en-US" w:eastAsia="zh-CN"/>
              </w:rPr>
              <w:t>DDR3L 1600MHz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6"/>
              <w:ind w:left="1020" w:leftChars="0" w:right="0" w:rightChars="0"/>
              <w:jc w:val="center"/>
              <w:rPr>
                <w:rFonts w:hint="eastAsia"/>
                <w:vertAlign w:val="baseline"/>
                <w:lang w:val="en-US" w:eastAsia="zh-CN"/>
              </w:rPr>
            </w:pPr>
            <w:r>
              <w:rPr>
                <w:rFonts w:hint="eastAsia"/>
                <w:lang w:val="en-US" w:eastAsia="zh-CN"/>
              </w:rPr>
              <w:t>硬盘容量</w:t>
            </w:r>
          </w:p>
        </w:tc>
        <w:tc>
          <w:tcPr>
            <w:tcW w:w="4261" w:type="dxa"/>
            <w:vAlign w:val="center"/>
          </w:tcPr>
          <w:p>
            <w:pPr>
              <w:pStyle w:val="6"/>
              <w:ind w:left="1020" w:leftChars="0" w:right="0" w:rightChars="0"/>
              <w:jc w:val="center"/>
              <w:rPr>
                <w:rFonts w:hint="eastAsia"/>
                <w:vertAlign w:val="baseline"/>
                <w:lang w:val="en-US" w:eastAsia="zh-CN"/>
              </w:rPr>
            </w:pPr>
            <w:r>
              <w:rPr>
                <w:rFonts w:hint="default"/>
                <w:lang w:val="en-US" w:eastAsia="zh-CN"/>
              </w:rPr>
              <w:t xml:space="preserve">997 GB / 7200 </w:t>
            </w:r>
            <w:r>
              <w:rPr>
                <w:rFonts w:hint="eastAsia"/>
                <w:lang w:val="en-US" w:eastAsia="zh-CN"/>
              </w:rPr>
              <w:t>转</w:t>
            </w:r>
            <w:r>
              <w:rPr>
                <w:rFonts w:hint="default"/>
                <w:lang w:val="en-US" w:eastAsia="zh-CN"/>
              </w:rPr>
              <w:t>/</w:t>
            </w:r>
            <w:r>
              <w:rPr>
                <w:rFonts w:hint="eastAsia"/>
                <w:lang w:val="en-US" w:eastAsia="zh-CN"/>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6"/>
              <w:ind w:left="1020" w:leftChars="0" w:right="0" w:rightChars="0"/>
              <w:jc w:val="center"/>
              <w:rPr>
                <w:rFonts w:hint="eastAsia"/>
                <w:vertAlign w:val="baseline"/>
                <w:lang w:val="en-US" w:eastAsia="zh-CN"/>
              </w:rPr>
            </w:pPr>
            <w:r>
              <w:rPr>
                <w:rFonts w:hint="eastAsia"/>
                <w:lang w:val="en-US" w:eastAsia="zh-CN"/>
              </w:rPr>
              <w:t>显卡芯片</w:t>
            </w:r>
          </w:p>
        </w:tc>
        <w:tc>
          <w:tcPr>
            <w:tcW w:w="4261" w:type="dxa"/>
            <w:vAlign w:val="center"/>
          </w:tcPr>
          <w:p>
            <w:pPr>
              <w:pStyle w:val="6"/>
              <w:ind w:left="1020" w:leftChars="0" w:right="0" w:rightChars="0"/>
              <w:jc w:val="center"/>
              <w:rPr>
                <w:rFonts w:hint="eastAsia"/>
                <w:vertAlign w:val="baseline"/>
                <w:lang w:val="en-US" w:eastAsia="zh-CN"/>
              </w:rPr>
            </w:pPr>
            <w:r>
              <w:rPr>
                <w:rFonts w:hint="default"/>
                <w:lang w:val="en-US" w:eastAsia="zh-CN"/>
              </w:rPr>
              <w:t xml:space="preserve">Nvidia GeForce GT 620 ( 1 GB / </w:t>
            </w:r>
            <w:r>
              <w:rPr>
                <w:rFonts w:hint="eastAsia"/>
                <w:lang w:val="en-US" w:eastAsia="zh-CN"/>
              </w:rPr>
              <w:t xml:space="preserve">蓝宝石 </w:t>
            </w:r>
            <w:r>
              <w:rPr>
                <w:rFonts w:hint="default"/>
                <w:lang w:val="en-US" w:eastAsia="zh-CN"/>
              </w:rPr>
              <w:t>)</w:t>
            </w:r>
            <w:r>
              <w:rPr>
                <w:rFonts w:hint="eastAsia"/>
                <w:lang w:val="en-US" w:eastAsia="zh-CN"/>
              </w:rPr>
              <w:t>糖果屋网站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left="0" w:leftChars="0" w:right="0" w:rightChars="0"/>
              <w:jc w:val="center"/>
              <w:rPr>
                <w:rFonts w:hint="eastAsia"/>
                <w:lang w:val="en-US" w:eastAsia="zh-CN"/>
              </w:rPr>
            </w:pPr>
            <w:r>
              <w:rPr>
                <w:rFonts w:hint="eastAsia" w:ascii="宋体" w:hAnsi="宋体" w:eastAsia="宋体" w:cs="宋体"/>
                <w:color w:val="000000"/>
                <w:kern w:val="0"/>
                <w:sz w:val="24"/>
                <w:szCs w:val="24"/>
                <w:lang w:val="en-US" w:eastAsia="zh-CN" w:bidi="ar"/>
              </w:rPr>
              <w:t>操作系统</w:t>
            </w:r>
          </w:p>
        </w:tc>
        <w:tc>
          <w:tcPr>
            <w:tcW w:w="4261" w:type="dxa"/>
            <w:vAlign w:val="center"/>
          </w:tcPr>
          <w:p>
            <w:pPr>
              <w:keepNext w:val="0"/>
              <w:keepLines w:val="0"/>
              <w:widowControl/>
              <w:suppressLineNumbers w:val="0"/>
              <w:ind w:left="0" w:leftChars="0" w:right="0" w:rightChars="0"/>
              <w:jc w:val="center"/>
              <w:rPr>
                <w:rFonts w:hint="default"/>
                <w:lang w:val="en-US" w:eastAsia="zh-CN"/>
              </w:rPr>
            </w:pPr>
            <w:r>
              <w:rPr>
                <w:rFonts w:hint="default" w:ascii="Times New Roman" w:hAnsi="Times New Roman" w:eastAsia="宋体" w:cs="Times New Roman"/>
                <w:color w:val="000000"/>
                <w:kern w:val="0"/>
                <w:sz w:val="24"/>
                <w:szCs w:val="24"/>
                <w:lang w:val="en-US" w:eastAsia="zh-CN" w:bidi="ar"/>
              </w:rPr>
              <w:t xml:space="preserve">Windows </w:t>
            </w:r>
            <w:r>
              <w:rPr>
                <w:rFonts w:hint="eastAsia" w:ascii="Times New Roman" w:hAnsi="Times New Roman" w:cs="Times New Roman"/>
                <w:color w:val="000000"/>
                <w:kern w:val="0"/>
                <w:sz w:val="24"/>
                <w:szCs w:val="24"/>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left="0" w:leftChars="0" w:right="0" w:rightChars="0"/>
              <w:jc w:val="center"/>
              <w:rPr>
                <w:rFonts w:hint="eastAsia"/>
                <w:lang w:val="en-US" w:eastAsia="zh-CN"/>
              </w:rPr>
            </w:pPr>
            <w:r>
              <w:rPr>
                <w:rFonts w:hint="eastAsia" w:ascii="宋体" w:hAnsi="宋体" w:eastAsia="宋体" w:cs="宋体"/>
                <w:color w:val="000000"/>
                <w:kern w:val="0"/>
                <w:sz w:val="24"/>
                <w:szCs w:val="24"/>
                <w:lang w:val="en-US" w:eastAsia="zh-CN" w:bidi="ar"/>
              </w:rPr>
              <w:t>无线网卡</w:t>
            </w:r>
          </w:p>
        </w:tc>
        <w:tc>
          <w:tcPr>
            <w:tcW w:w="4261" w:type="dxa"/>
            <w:vAlign w:val="center"/>
          </w:tcPr>
          <w:p>
            <w:pPr>
              <w:keepNext w:val="0"/>
              <w:keepLines w:val="0"/>
              <w:widowControl/>
              <w:suppressLineNumbers w:val="0"/>
              <w:ind w:left="0" w:leftChars="0" w:right="0" w:rightChars="0"/>
              <w:jc w:val="center"/>
              <w:rPr>
                <w:rFonts w:hint="eastAsia"/>
                <w:lang w:val="en-US" w:eastAsia="zh-CN"/>
              </w:rPr>
            </w:pPr>
            <w:r>
              <w:rPr>
                <w:rFonts w:hint="eastAsia" w:ascii="宋体" w:hAnsi="宋体" w:eastAsia="宋体" w:cs="宋体"/>
                <w:color w:val="000000"/>
                <w:kern w:val="0"/>
                <w:sz w:val="24"/>
                <w:szCs w:val="24"/>
                <w:lang w:val="en-US" w:eastAsia="zh-CN" w:bidi="ar"/>
              </w:rPr>
              <w:t>瑞昱 RTL8168/8111/8112 Gigabit Ethernet Controller / 戴尔</w:t>
            </w:r>
          </w:p>
        </w:tc>
      </w:tr>
    </w:tbl>
    <w:p>
      <w:pPr>
        <w:pStyle w:val="6"/>
        <w:ind w:left="1020"/>
        <w:rPr>
          <w:rFonts w:hint="eastAsia"/>
          <w:lang w:val="en-US" w:eastAsia="zh-CN"/>
        </w:rPr>
      </w:pPr>
    </w:p>
    <w:p>
      <w:pPr>
        <w:pStyle w:val="6"/>
        <w:ind w:left="1020"/>
        <w:rPr>
          <w:rFonts w:hint="eastAsia"/>
          <w:lang w:val="en-US" w:eastAsia="zh-CN"/>
        </w:rPr>
      </w:pPr>
    </w:p>
    <w:p>
      <w:pPr>
        <w:pStyle w:val="6"/>
        <w:ind w:left="1020"/>
        <w:rPr>
          <w:rFonts w:hint="eastAsia"/>
          <w:lang w:val="en-US" w:eastAsia="zh-CN"/>
        </w:rPr>
      </w:pPr>
    </w:p>
    <w:p>
      <w:pPr>
        <w:pStyle w:val="6"/>
        <w:ind w:left="1020"/>
      </w:pPr>
      <w:r>
        <w:rPr>
          <w:rFonts w:hint="eastAsia"/>
          <w:lang w:val="en-US" w:eastAsia="zh-CN"/>
        </w:rPr>
        <w:t xml:space="preserve">需求规格 </w:t>
      </w:r>
    </w:p>
    <w:p>
      <w:pPr>
        <w:pStyle w:val="6"/>
        <w:ind w:left="1020"/>
        <w:rPr>
          <w:rFonts w:hint="eastAsia"/>
          <w:lang w:val="en-US" w:eastAsia="zh-CN"/>
        </w:rPr>
      </w:pPr>
    </w:p>
    <w:p>
      <w:pPr>
        <w:pStyle w:val="6"/>
        <w:ind w:left="1020"/>
        <w:rPr>
          <w:rFonts w:hint="eastAsia"/>
          <w:lang w:val="en-US" w:eastAsia="zh-CN"/>
        </w:rPr>
      </w:pPr>
    </w:p>
    <w:p>
      <w:pPr>
        <w:pStyle w:val="6"/>
        <w:ind w:left="1020"/>
        <w:rPr>
          <w:rFonts w:hint="eastAsia"/>
          <w:lang w:val="en-US" w:eastAsia="zh-CN"/>
        </w:rPr>
      </w:pPr>
    </w:p>
    <w:p>
      <w:pPr>
        <w:pStyle w:val="6"/>
        <w:ind w:left="1020"/>
        <w:rPr>
          <w:rFonts w:hint="eastAsia"/>
          <w:lang w:val="en-US" w:eastAsia="zh-CN"/>
        </w:rPr>
      </w:pPr>
    </w:p>
    <w:p>
      <w:pPr>
        <w:pStyle w:val="6"/>
        <w:rPr>
          <w:rFonts w:hint="eastAsia"/>
          <w:lang w:val="en-US" w:eastAsia="zh-CN"/>
        </w:rPr>
      </w:pPr>
      <w:r>
        <w:rPr>
          <w:rFonts w:hint="eastAsia"/>
          <w:lang w:val="en-US" w:eastAsia="zh-CN"/>
        </w:rPr>
        <w:t xml:space="preserve">系统运行软件环境如表 3-2 所示。 </w:t>
      </w:r>
    </w:p>
    <w:p>
      <w:pPr>
        <w:pStyle w:val="6"/>
        <w:ind w:left="1020"/>
        <w:rPr>
          <w:rFonts w:hint="eastAsia"/>
          <w:lang w:val="en-US" w:eastAsia="zh-CN"/>
        </w:rPr>
      </w:pPr>
    </w:p>
    <w:p>
      <w:pPr>
        <w:pStyle w:val="6"/>
        <w:ind w:left="1020"/>
        <w:rPr>
          <w:rFonts w:hint="eastAsia"/>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ind w:left="1020" w:leftChars="0" w:right="0" w:rightChars="0"/>
              <w:rPr>
                <w:rFonts w:hint="eastAsia"/>
                <w:vertAlign w:val="baseline"/>
                <w:lang w:val="en-US" w:eastAsia="zh-CN"/>
              </w:rPr>
            </w:pPr>
            <w:r>
              <w:rPr>
                <w:rFonts w:hint="eastAsia"/>
                <w:lang w:val="en-US" w:eastAsia="zh-CN"/>
              </w:rPr>
              <w:t xml:space="preserve">环境项 </w:t>
            </w:r>
          </w:p>
        </w:tc>
        <w:tc>
          <w:tcPr>
            <w:tcW w:w="4261" w:type="dxa"/>
          </w:tcPr>
          <w:p>
            <w:pPr>
              <w:pStyle w:val="6"/>
              <w:ind w:left="1020" w:leftChars="0" w:right="0" w:rightChars="0"/>
              <w:rPr>
                <w:rFonts w:hint="eastAsia"/>
                <w:vertAlign w:val="baseline"/>
                <w:lang w:val="en-US" w:eastAsia="zh-CN"/>
              </w:rPr>
            </w:pPr>
            <w:r>
              <w:rPr>
                <w:rFonts w:hint="eastAsia"/>
                <w:lang w:val="en-US" w:eastAsia="zh-CN"/>
              </w:rPr>
              <w:t xml:space="preserve"> 环境参数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ind w:left="1020" w:leftChars="0" w:right="0" w:rightChars="0"/>
              <w:rPr>
                <w:rFonts w:hint="eastAsia"/>
                <w:vertAlign w:val="baseline"/>
                <w:lang w:val="en-US" w:eastAsia="zh-CN"/>
              </w:rPr>
            </w:pPr>
            <w:r>
              <w:rPr>
                <w:rFonts w:hint="eastAsia"/>
                <w:lang w:val="en-US" w:eastAsia="zh-CN"/>
              </w:rPr>
              <w:t xml:space="preserve">操作系统 </w:t>
            </w:r>
          </w:p>
        </w:tc>
        <w:tc>
          <w:tcPr>
            <w:tcW w:w="4261" w:type="dxa"/>
          </w:tcPr>
          <w:p>
            <w:pPr>
              <w:pStyle w:val="6"/>
              <w:ind w:right="0" w:rightChars="0"/>
              <w:rPr>
                <w:rFonts w:hint="eastAsia"/>
                <w:vertAlign w:val="baseline"/>
                <w:lang w:val="en-US" w:eastAsia="zh-CN"/>
              </w:rPr>
            </w:pPr>
            <w:r>
              <w:rPr>
                <w:rFonts w:hint="eastAsia"/>
                <w:lang w:val="en-US" w:eastAsia="zh-CN"/>
              </w:rPr>
              <w:t xml:space="preserve">具有 </w:t>
            </w:r>
            <w:r>
              <w:rPr>
                <w:rFonts w:hint="default"/>
                <w:lang w:val="en-US" w:eastAsia="zh-CN"/>
              </w:rPr>
              <w:t xml:space="preserve">Java </w:t>
            </w:r>
            <w:r>
              <w:rPr>
                <w:rFonts w:hint="eastAsia"/>
                <w:lang w:val="en-US" w:eastAsia="zh-CN"/>
              </w:rPr>
              <w:t xml:space="preserve">虚拟机的操作系统均可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ind w:left="1020" w:leftChars="0" w:right="0" w:rightChars="0"/>
              <w:rPr>
                <w:rFonts w:hint="eastAsia"/>
                <w:vertAlign w:val="baseline"/>
                <w:lang w:val="en-US" w:eastAsia="zh-CN"/>
              </w:rPr>
            </w:pPr>
            <w:r>
              <w:rPr>
                <w:rFonts w:hint="eastAsia"/>
                <w:lang w:val="en-US" w:eastAsia="zh-CN"/>
              </w:rPr>
              <w:t>数据库</w:t>
            </w:r>
            <w:r>
              <w:rPr>
                <w:rFonts w:hint="default"/>
                <w:lang w:val="en-US" w:eastAsia="zh-CN"/>
              </w:rPr>
              <w:t xml:space="preserve"> </w:t>
            </w:r>
          </w:p>
        </w:tc>
        <w:tc>
          <w:tcPr>
            <w:tcW w:w="4261" w:type="dxa"/>
          </w:tcPr>
          <w:p>
            <w:pPr>
              <w:pStyle w:val="6"/>
              <w:ind w:left="1020" w:leftChars="0" w:right="0" w:rightChars="0"/>
              <w:rPr>
                <w:rFonts w:hint="eastAsia"/>
                <w:vertAlign w:val="baseline"/>
                <w:lang w:val="en-US" w:eastAsia="zh-CN"/>
              </w:rPr>
            </w:pPr>
            <w:r>
              <w:rPr>
                <w:rFonts w:hint="eastAsia"/>
                <w:lang w:val="en-US" w:eastAsia="zh-CN"/>
              </w:rPr>
              <w:t xml:space="preserve"> </w:t>
            </w:r>
            <w:r>
              <w:rPr>
                <w:rFonts w:hint="default"/>
                <w:lang w:val="en-US" w:eastAsia="zh-CN"/>
              </w:rPr>
              <w:t xml:space="preserve">MySQL </w:t>
            </w:r>
          </w:p>
        </w:tc>
      </w:tr>
    </w:tbl>
    <w:p>
      <w:pPr>
        <w:pStyle w:val="6"/>
        <w:ind w:left="1020"/>
        <w:rPr>
          <w:rFonts w:hint="eastAsia"/>
          <w:lang w:val="en-US" w:eastAsia="zh-CN"/>
        </w:rPr>
      </w:pPr>
    </w:p>
    <w:p>
      <w:pPr>
        <w:keepNext w:val="0"/>
        <w:keepLines w:val="0"/>
        <w:widowControl/>
        <w:suppressLineNumbers w:val="0"/>
        <w:ind w:left="2520" w:leftChars="0" w:firstLine="420" w:firstLineChars="0"/>
        <w:jc w:val="left"/>
        <w:rPr>
          <w:rFonts w:hint="default" w:ascii="Times New Roman" w:hAnsi="Times New Roman" w:eastAsia="宋体" w:cs="Times New Roman"/>
          <w:b/>
          <w:color w:val="000000"/>
          <w:kern w:val="0"/>
          <w:sz w:val="43"/>
          <w:szCs w:val="43"/>
          <w:lang w:val="en-US" w:eastAsia="zh-CN" w:bidi="ar"/>
        </w:rPr>
      </w:pPr>
      <w:r>
        <w:rPr>
          <w:rFonts w:hint="eastAsia"/>
          <w:lang w:val="en-US" w:eastAsia="zh-CN"/>
        </w:rPr>
        <w:t>表 3-2</w:t>
      </w:r>
    </w:p>
    <w:p>
      <w:pPr>
        <w:keepNext w:val="0"/>
        <w:keepLines w:val="0"/>
        <w:widowControl/>
        <w:suppressLineNumbers w:val="0"/>
        <w:jc w:val="left"/>
        <w:outlineLvl w:val="1"/>
      </w:pPr>
      <w:r>
        <w:rPr>
          <w:rFonts w:hint="default" w:ascii="Times New Roman" w:hAnsi="Times New Roman" w:eastAsia="宋体" w:cs="Times New Roman"/>
          <w:b/>
          <w:color w:val="000000"/>
          <w:kern w:val="0"/>
          <w:sz w:val="43"/>
          <w:szCs w:val="43"/>
          <w:lang w:val="en-US" w:eastAsia="zh-CN" w:bidi="ar"/>
        </w:rPr>
        <w:t>4</w:t>
      </w:r>
      <w:r>
        <w:rPr>
          <w:rFonts w:hint="eastAsia" w:ascii="黑体" w:hAnsi="宋体" w:eastAsia="黑体" w:cs="黑体"/>
          <w:b/>
          <w:color w:val="000000"/>
          <w:kern w:val="0"/>
          <w:sz w:val="43"/>
          <w:szCs w:val="43"/>
          <w:lang w:val="en-US" w:eastAsia="zh-CN" w:bidi="ar"/>
        </w:rPr>
        <w:t xml:space="preserve">．功能规格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项目的整体功能结构如图</w:t>
      </w:r>
      <w:r>
        <w:rPr>
          <w:rFonts w:hint="default" w:ascii="Times New Roman" w:hAnsi="Times New Roman" w:eastAsia="宋体" w:cs="Times New Roman"/>
          <w:color w:val="000000"/>
          <w:kern w:val="0"/>
          <w:sz w:val="24"/>
          <w:szCs w:val="24"/>
          <w:lang w:val="en-US" w:eastAsia="zh-CN" w:bidi="ar"/>
        </w:rPr>
        <w:t>4-1</w:t>
      </w:r>
      <w:r>
        <w:rPr>
          <w:rFonts w:hint="eastAsia" w:ascii="宋体" w:hAnsi="宋体" w:eastAsia="宋体" w:cs="宋体"/>
          <w:color w:val="000000"/>
          <w:kern w:val="0"/>
          <w:sz w:val="24"/>
          <w:szCs w:val="24"/>
          <w:lang w:val="en-US" w:eastAsia="zh-CN" w:bidi="ar"/>
        </w:rPr>
        <w:t>所示。系统中主要角色是</w:t>
      </w:r>
      <w:r>
        <w:rPr>
          <w:rFonts w:hint="eastAsia" w:cs="宋体"/>
          <w:color w:val="000000"/>
          <w:kern w:val="0"/>
          <w:sz w:val="24"/>
          <w:szCs w:val="24"/>
          <w:lang w:val="en-US" w:eastAsia="zh-CN" w:bidi="ar"/>
        </w:rPr>
        <w:t>管理员</w:t>
      </w:r>
      <w:r>
        <w:rPr>
          <w:rFonts w:hint="eastAsia" w:ascii="宋体" w:hAnsi="宋体" w:eastAsia="宋体" w:cs="宋体"/>
          <w:color w:val="000000"/>
          <w:kern w:val="0"/>
          <w:sz w:val="24"/>
          <w:szCs w:val="24"/>
          <w:lang w:val="en-US" w:eastAsia="zh-CN" w:bidi="ar"/>
        </w:rPr>
        <w:t>和</w:t>
      </w:r>
      <w:r>
        <w:rPr>
          <w:rFonts w:hint="eastAsia" w:cs="宋体"/>
          <w:color w:val="000000"/>
          <w:kern w:val="0"/>
          <w:sz w:val="24"/>
          <w:szCs w:val="24"/>
          <w:lang w:val="en-US" w:eastAsia="zh-CN" w:bidi="ar"/>
        </w:rPr>
        <w:t>用户</w:t>
      </w:r>
      <w:r>
        <w:rPr>
          <w:rFonts w:hint="eastAsia" w:ascii="宋体" w:hAnsi="宋体" w:eastAsia="宋体" w:cs="宋体"/>
          <w:color w:val="000000"/>
          <w:kern w:val="0"/>
          <w:sz w:val="24"/>
          <w:szCs w:val="24"/>
          <w:lang w:val="en-US" w:eastAsia="zh-CN" w:bidi="ar"/>
        </w:rPr>
        <w:t xml:space="preserve">，他们可以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完成的功能如注册登录、</w:t>
      </w:r>
      <w:r>
        <w:rPr>
          <w:rFonts w:hint="eastAsia" w:cs="宋体"/>
          <w:color w:val="000000"/>
          <w:kern w:val="0"/>
          <w:sz w:val="24"/>
          <w:szCs w:val="24"/>
          <w:lang w:val="en-US" w:eastAsia="zh-CN" w:bidi="ar"/>
        </w:rPr>
        <w:t>查看商品</w:t>
      </w:r>
      <w:r>
        <w:rPr>
          <w:rFonts w:hint="eastAsia" w:ascii="宋体" w:hAnsi="宋体" w:eastAsia="宋体" w:cs="宋体"/>
          <w:color w:val="000000"/>
          <w:kern w:val="0"/>
          <w:sz w:val="24"/>
          <w:szCs w:val="24"/>
          <w:lang w:val="en-US" w:eastAsia="zh-CN" w:bidi="ar"/>
        </w:rPr>
        <w:t>、</w:t>
      </w:r>
      <w:r>
        <w:rPr>
          <w:rFonts w:hint="eastAsia" w:cs="宋体"/>
          <w:color w:val="000000"/>
          <w:kern w:val="0"/>
          <w:sz w:val="24"/>
          <w:szCs w:val="24"/>
          <w:lang w:val="en-US" w:eastAsia="zh-CN" w:bidi="ar"/>
        </w:rPr>
        <w:t>加入购物车、生成订单</w:t>
      </w:r>
      <w:r>
        <w:rPr>
          <w:rFonts w:hint="eastAsia" w:ascii="宋体" w:hAnsi="宋体" w:eastAsia="宋体" w:cs="宋体"/>
          <w:color w:val="000000"/>
          <w:kern w:val="0"/>
          <w:sz w:val="24"/>
          <w:szCs w:val="24"/>
          <w:lang w:val="en-US" w:eastAsia="zh-CN" w:bidi="ar"/>
        </w:rPr>
        <w:t xml:space="preserve">等，系统维护的系统管理员也是一个必要的角色，系统中也存在游客的角色，他具有部分浏览功能。 </w:t>
      </w:r>
    </w:p>
    <w:p>
      <w:pPr>
        <w:pStyle w:val="11"/>
        <w:numPr>
          <w:ilvl w:val="0"/>
          <w:numId w:val="0"/>
        </w:numPr>
        <w:tabs>
          <w:tab w:val="left" w:pos="1622"/>
        </w:tabs>
        <w:spacing w:before="2" w:after="0" w:line="240" w:lineRule="auto"/>
        <w:ind w:right="0" w:rightChars="0"/>
        <w:jc w:val="left"/>
        <w:rPr>
          <w:rFonts w:hint="eastAsia" w:ascii="宋体" w:eastAsia="宋体"/>
          <w:sz w:val="24"/>
        </w:rPr>
      </w:pPr>
    </w:p>
    <w:p>
      <w:pPr>
        <w:pStyle w:val="11"/>
        <w:numPr>
          <w:ilvl w:val="0"/>
          <w:numId w:val="0"/>
        </w:numPr>
        <w:tabs>
          <w:tab w:val="left" w:pos="1622"/>
        </w:tabs>
        <w:spacing w:before="2" w:after="0" w:line="240" w:lineRule="auto"/>
        <w:ind w:right="0" w:rightChars="0"/>
        <w:jc w:val="left"/>
      </w:pPr>
      <w:r>
        <w:drawing>
          <wp:inline distT="0" distB="0" distL="114300" distR="114300">
            <wp:extent cx="4903470" cy="5382895"/>
            <wp:effectExtent l="0" t="0" r="3810" b="120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4903470" cy="5382895"/>
                    </a:xfrm>
                    <a:prstGeom prst="rect">
                      <a:avLst/>
                    </a:prstGeom>
                    <a:noFill/>
                    <a:ln>
                      <a:noFill/>
                    </a:ln>
                  </pic:spPr>
                </pic:pic>
              </a:graphicData>
            </a:graphic>
          </wp:inline>
        </w:drawing>
      </w:r>
    </w:p>
    <w:p>
      <w:pPr>
        <w:pStyle w:val="11"/>
        <w:numPr>
          <w:ilvl w:val="0"/>
          <w:numId w:val="0"/>
        </w:numPr>
        <w:tabs>
          <w:tab w:val="left" w:pos="1622"/>
        </w:tabs>
        <w:spacing w:before="2" w:after="0" w:line="240" w:lineRule="auto"/>
        <w:ind w:right="0" w:rightChars="0"/>
        <w:jc w:val="left"/>
        <w:rPr>
          <w:rFonts w:hint="eastAsia" w:ascii="宋体" w:eastAsia="宋体"/>
          <w:sz w:val="24"/>
        </w:rPr>
      </w:pP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ascii="宋体" w:hAnsi="宋体" w:eastAsia="宋体" w:cs="宋体"/>
          <w:color w:val="000000"/>
          <w:kern w:val="0"/>
          <w:sz w:val="24"/>
          <w:szCs w:val="24"/>
          <w:lang w:val="en-US" w:eastAsia="zh-CN" w:bidi="ar"/>
        </w:rPr>
        <w:t>图</w:t>
      </w:r>
      <w:r>
        <w:rPr>
          <w:rFonts w:hint="default" w:ascii="Times New Roman" w:hAnsi="Times New Roman" w:eastAsia="宋体" w:cs="Times New Roman"/>
          <w:color w:val="000000"/>
          <w:kern w:val="0"/>
          <w:sz w:val="24"/>
          <w:szCs w:val="24"/>
          <w:lang w:val="en-US" w:eastAsia="zh-CN" w:bidi="ar"/>
        </w:rPr>
        <w:t>4-1</w:t>
      </w:r>
    </w:p>
    <w:p>
      <w:pPr>
        <w:pStyle w:val="6"/>
        <w:spacing w:line="364" w:lineRule="auto"/>
        <w:ind w:right="116"/>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采用面向对象分析作为主要的系统建模方法，使用 </w:t>
      </w:r>
      <w:r>
        <w:rPr>
          <w:rFonts w:hint="default" w:ascii="Times New Roman" w:hAnsi="Times New Roman" w:eastAsia="宋体" w:cs="Times New Roman"/>
          <w:color w:val="000000"/>
          <w:kern w:val="0"/>
          <w:sz w:val="24"/>
          <w:szCs w:val="24"/>
          <w:lang w:val="en-US" w:eastAsia="zh-CN" w:bidi="ar"/>
        </w:rPr>
        <w:t xml:space="preserve">UML(Unified Modeling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Language)</w:t>
      </w:r>
      <w:r>
        <w:rPr>
          <w:rFonts w:hint="eastAsia" w:ascii="宋体" w:hAnsi="宋体" w:eastAsia="宋体" w:cs="宋体"/>
          <w:color w:val="000000"/>
          <w:kern w:val="0"/>
          <w:sz w:val="24"/>
          <w:szCs w:val="24"/>
          <w:lang w:val="en-US" w:eastAsia="zh-CN" w:bidi="ar"/>
        </w:rPr>
        <w:t>作为建模语言。</w:t>
      </w:r>
    </w:p>
    <w:p/>
    <w:p>
      <w:pPr>
        <w:keepNext w:val="0"/>
        <w:keepLines w:val="0"/>
        <w:widowControl/>
        <w:suppressLineNumbers w:val="0"/>
        <w:jc w:val="left"/>
        <w:outlineLvl w:val="2"/>
      </w:pPr>
      <w:r>
        <w:rPr>
          <w:rFonts w:hint="eastAsia" w:ascii="黑体" w:eastAsia="黑体" w:cs="黑体"/>
          <w:b/>
          <w:color w:val="000000"/>
          <w:kern w:val="0"/>
          <w:sz w:val="30"/>
          <w:szCs w:val="30"/>
          <w:lang w:val="en-US" w:eastAsia="zh-CN" w:bidi="ar"/>
        </w:rPr>
        <w:t xml:space="preserve">4.1 </w:t>
      </w:r>
      <w:r>
        <w:rPr>
          <w:rFonts w:ascii="黑体" w:hAnsi="宋体" w:eastAsia="黑体" w:cs="黑体"/>
          <w:b/>
          <w:color w:val="000000"/>
          <w:kern w:val="0"/>
          <w:sz w:val="30"/>
          <w:szCs w:val="30"/>
          <w:lang w:val="en-US" w:eastAsia="zh-CN" w:bidi="ar"/>
        </w:rPr>
        <w:t>系统角色（</w:t>
      </w:r>
      <w:r>
        <w:rPr>
          <w:rFonts w:hint="default" w:ascii="Times New Roman" w:hAnsi="Times New Roman" w:eastAsia="宋体" w:cs="Times New Roman"/>
          <w:b/>
          <w:color w:val="000000"/>
          <w:kern w:val="0"/>
          <w:sz w:val="30"/>
          <w:szCs w:val="30"/>
          <w:lang w:val="en-US" w:eastAsia="zh-CN" w:bidi="ar"/>
        </w:rPr>
        <w:t>Actor</w:t>
      </w:r>
      <w:r>
        <w:rPr>
          <w:rFonts w:hint="eastAsia" w:ascii="黑体" w:hAnsi="宋体" w:eastAsia="黑体" w:cs="黑体"/>
          <w:b/>
          <w:color w:val="000000"/>
          <w:kern w:val="0"/>
          <w:sz w:val="30"/>
          <w:szCs w:val="30"/>
          <w:lang w:val="en-US" w:eastAsia="zh-CN" w:bidi="ar"/>
        </w:rPr>
        <w:t xml:space="preserve">）分析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角色或者执行者（</w:t>
      </w:r>
      <w:r>
        <w:rPr>
          <w:rFonts w:hint="default" w:ascii="Times New Roman" w:hAnsi="Times New Roman" w:eastAsia="宋体" w:cs="Times New Roman"/>
          <w:color w:val="000000"/>
          <w:kern w:val="0"/>
          <w:sz w:val="24"/>
          <w:szCs w:val="24"/>
          <w:lang w:val="en-US" w:eastAsia="zh-CN" w:bidi="ar"/>
        </w:rPr>
        <w:t>Actor</w:t>
      </w:r>
      <w:r>
        <w:rPr>
          <w:rFonts w:hint="eastAsia" w:ascii="宋体" w:hAnsi="宋体" w:eastAsia="宋体" w:cs="宋体"/>
          <w:color w:val="000000"/>
          <w:kern w:val="0"/>
          <w:sz w:val="24"/>
          <w:szCs w:val="24"/>
          <w:lang w:val="en-US" w:eastAsia="zh-CN" w:bidi="ar"/>
        </w:rPr>
        <w:t xml:space="preserve">）是指与系统产生交互的外部用户或者外部系统。本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系统的使用角色主要分为游客、</w:t>
      </w:r>
      <w:r>
        <w:rPr>
          <w:rFonts w:hint="eastAsia" w:cs="宋体"/>
          <w:color w:val="000000"/>
          <w:kern w:val="0"/>
          <w:sz w:val="24"/>
          <w:szCs w:val="24"/>
          <w:lang w:val="en-US" w:eastAsia="zh-CN" w:bidi="ar"/>
        </w:rPr>
        <w:t>已登录用户</w:t>
      </w:r>
      <w:r>
        <w:rPr>
          <w:rFonts w:hint="eastAsia" w:ascii="宋体" w:hAnsi="宋体" w:eastAsia="宋体" w:cs="宋体"/>
          <w:color w:val="000000"/>
          <w:kern w:val="0"/>
          <w:sz w:val="24"/>
          <w:szCs w:val="24"/>
          <w:lang w:val="en-US" w:eastAsia="zh-CN" w:bidi="ar"/>
        </w:rPr>
        <w:t>、管理员</w:t>
      </w:r>
      <w:r>
        <w:rPr>
          <w:rFonts w:hint="eastAsia" w:cs="宋体"/>
          <w:color w:val="000000"/>
          <w:kern w:val="0"/>
          <w:sz w:val="24"/>
          <w:szCs w:val="24"/>
          <w:lang w:val="en-US" w:eastAsia="zh-CN" w:bidi="ar"/>
        </w:rPr>
        <w:t>三</w:t>
      </w:r>
      <w:r>
        <w:rPr>
          <w:rFonts w:hint="eastAsia" w:ascii="宋体" w:hAnsi="宋体" w:eastAsia="宋体" w:cs="宋体"/>
          <w:color w:val="000000"/>
          <w:kern w:val="0"/>
          <w:sz w:val="24"/>
          <w:szCs w:val="24"/>
          <w:lang w:val="en-US" w:eastAsia="zh-CN" w:bidi="ar"/>
        </w:rPr>
        <w:t xml:space="preserve">种。以下是对每个角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色的详细介绍。 </w:t>
      </w:r>
    </w:p>
    <w:p>
      <w:pPr>
        <w:keepNext w:val="0"/>
        <w:keepLines w:val="0"/>
        <w:widowControl/>
        <w:suppressLineNumbers w:val="0"/>
        <w:jc w:val="left"/>
        <w:outlineLvl w:val="3"/>
      </w:pPr>
      <w:r>
        <w:rPr>
          <w:rFonts w:hint="default" w:ascii="Times New Roman" w:hAnsi="Times New Roman" w:eastAsia="宋体" w:cs="Times New Roman"/>
          <w:b/>
          <w:color w:val="000000"/>
          <w:kern w:val="0"/>
          <w:sz w:val="28"/>
          <w:szCs w:val="28"/>
          <w:lang w:val="en-US" w:eastAsia="zh-CN" w:bidi="ar"/>
        </w:rPr>
        <w:t xml:space="preserve">4.1.1 </w:t>
      </w:r>
      <w:r>
        <w:rPr>
          <w:rFonts w:hint="eastAsia" w:ascii="黑体" w:hAnsi="宋体" w:eastAsia="黑体" w:cs="黑体"/>
          <w:b/>
          <w:color w:val="000000"/>
          <w:kern w:val="0"/>
          <w:sz w:val="28"/>
          <w:szCs w:val="28"/>
          <w:lang w:val="en-US" w:eastAsia="zh-CN" w:bidi="ar"/>
        </w:rPr>
        <w:t xml:space="preserve">游客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游客不需要进行注册，直接登入并浏览网页上的信息，但没有权限进行</w:t>
      </w:r>
      <w:r>
        <w:rPr>
          <w:rFonts w:hint="eastAsia" w:cs="宋体"/>
          <w:color w:val="000000"/>
          <w:kern w:val="0"/>
          <w:sz w:val="24"/>
          <w:szCs w:val="24"/>
          <w:lang w:val="en-US" w:eastAsia="zh-CN" w:bidi="ar"/>
        </w:rPr>
        <w:t>加入购物车</w:t>
      </w:r>
      <w:r>
        <w:rPr>
          <w:rFonts w:hint="eastAsia" w:ascii="宋体" w:hAnsi="宋体" w:eastAsia="宋体" w:cs="宋体"/>
          <w:color w:val="000000"/>
          <w:kern w:val="0"/>
          <w:sz w:val="24"/>
          <w:szCs w:val="24"/>
          <w:lang w:val="en-US" w:eastAsia="zh-CN" w:bidi="ar"/>
        </w:rPr>
        <w:t xml:space="preserve">、 </w:t>
      </w:r>
      <w:r>
        <w:rPr>
          <w:rFonts w:hint="eastAsia" w:cs="宋体"/>
          <w:color w:val="000000"/>
          <w:kern w:val="0"/>
          <w:sz w:val="24"/>
          <w:szCs w:val="24"/>
          <w:lang w:val="en-US" w:eastAsia="zh-CN" w:bidi="ar"/>
        </w:rPr>
        <w:t>查看订单</w:t>
      </w:r>
      <w:r>
        <w:rPr>
          <w:rFonts w:hint="eastAsia" w:ascii="宋体" w:hAnsi="宋体" w:eastAsia="宋体" w:cs="宋体"/>
          <w:color w:val="000000"/>
          <w:kern w:val="0"/>
          <w:sz w:val="24"/>
          <w:szCs w:val="24"/>
          <w:lang w:val="en-US" w:eastAsia="zh-CN" w:bidi="ar"/>
        </w:rPr>
        <w:t>、</w:t>
      </w:r>
      <w:r>
        <w:rPr>
          <w:rFonts w:hint="eastAsia" w:cs="宋体"/>
          <w:color w:val="000000"/>
          <w:kern w:val="0"/>
          <w:sz w:val="24"/>
          <w:szCs w:val="24"/>
          <w:lang w:val="en-US" w:eastAsia="zh-CN" w:bidi="ar"/>
        </w:rPr>
        <w:t>查看团购</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outlineLvl w:val="3"/>
        <w:rPr>
          <w:rFonts w:hint="eastAsia" w:ascii="黑体" w:hAnsi="宋体" w:eastAsia="黑体" w:cs="黑体"/>
          <w:b/>
          <w:color w:val="000000"/>
          <w:kern w:val="0"/>
          <w:sz w:val="28"/>
          <w:szCs w:val="28"/>
          <w:lang w:val="en-US" w:eastAsia="zh-CN" w:bidi="ar"/>
        </w:rPr>
      </w:pPr>
      <w:r>
        <w:rPr>
          <w:rFonts w:hint="default" w:ascii="Times New Roman" w:hAnsi="Times New Roman" w:eastAsia="宋体" w:cs="Times New Roman"/>
          <w:b/>
          <w:color w:val="000000"/>
          <w:kern w:val="0"/>
          <w:sz w:val="28"/>
          <w:szCs w:val="28"/>
          <w:lang w:val="en-US" w:eastAsia="zh-CN" w:bidi="ar"/>
        </w:rPr>
        <w:t xml:space="preserve">4.1.2 </w:t>
      </w:r>
      <w:r>
        <w:rPr>
          <w:rFonts w:hint="eastAsia" w:ascii="黑体" w:hAnsi="宋体" w:eastAsia="黑体" w:cs="黑体"/>
          <w:b/>
          <w:color w:val="000000"/>
          <w:kern w:val="0"/>
          <w:sz w:val="28"/>
          <w:szCs w:val="28"/>
          <w:lang w:val="en-US" w:eastAsia="zh-CN" w:bidi="ar"/>
        </w:rPr>
        <w:t xml:space="preserve">已登录用户 </w:t>
      </w:r>
    </w:p>
    <w:p>
      <w:pPr>
        <w:keepNext w:val="0"/>
        <w:keepLines w:val="0"/>
        <w:widowControl/>
        <w:suppressLineNumbers w:val="0"/>
        <w:jc w:val="left"/>
      </w:pPr>
      <w:r>
        <w:rPr>
          <w:rFonts w:hint="eastAsia" w:cs="宋体"/>
          <w:color w:val="000000"/>
          <w:kern w:val="0"/>
          <w:sz w:val="24"/>
          <w:szCs w:val="24"/>
          <w:lang w:val="en-US" w:eastAsia="zh-CN" w:bidi="ar"/>
        </w:rPr>
        <w:t>注册用户</w:t>
      </w:r>
      <w:r>
        <w:rPr>
          <w:rFonts w:hint="eastAsia" w:ascii="宋体" w:hAnsi="宋体" w:eastAsia="宋体" w:cs="宋体"/>
          <w:color w:val="000000"/>
          <w:kern w:val="0"/>
          <w:sz w:val="24"/>
          <w:szCs w:val="24"/>
          <w:lang w:val="en-US" w:eastAsia="zh-CN" w:bidi="ar"/>
        </w:rPr>
        <w:t>可以完成网站登录，</w:t>
      </w:r>
      <w:r>
        <w:rPr>
          <w:rFonts w:hint="eastAsia" w:cs="宋体"/>
          <w:color w:val="000000"/>
          <w:kern w:val="0"/>
          <w:sz w:val="24"/>
          <w:szCs w:val="24"/>
          <w:lang w:val="en-US" w:eastAsia="zh-CN" w:bidi="ar"/>
        </w:rPr>
        <w:t>修改账户信息、加入购物车</w:t>
      </w:r>
      <w:r>
        <w:rPr>
          <w:rFonts w:hint="eastAsia" w:ascii="宋体" w:hAnsi="宋体" w:eastAsia="宋体" w:cs="宋体"/>
          <w:color w:val="000000"/>
          <w:kern w:val="0"/>
          <w:sz w:val="24"/>
          <w:szCs w:val="24"/>
          <w:lang w:val="en-US" w:eastAsia="zh-CN" w:bidi="ar"/>
        </w:rPr>
        <w:t xml:space="preserve">、 </w:t>
      </w:r>
      <w:r>
        <w:rPr>
          <w:rFonts w:hint="eastAsia" w:cs="宋体"/>
          <w:color w:val="000000"/>
          <w:kern w:val="0"/>
          <w:sz w:val="24"/>
          <w:szCs w:val="24"/>
          <w:lang w:val="en-US" w:eastAsia="zh-CN" w:bidi="ar"/>
        </w:rPr>
        <w:t>查看订单</w:t>
      </w:r>
      <w:r>
        <w:rPr>
          <w:rFonts w:hint="eastAsia" w:ascii="宋体" w:hAnsi="宋体" w:eastAsia="宋体" w:cs="宋体"/>
          <w:color w:val="000000"/>
          <w:kern w:val="0"/>
          <w:sz w:val="24"/>
          <w:szCs w:val="24"/>
          <w:lang w:val="en-US" w:eastAsia="zh-CN" w:bidi="ar"/>
        </w:rPr>
        <w:t>、</w:t>
      </w:r>
      <w:r>
        <w:rPr>
          <w:rFonts w:hint="eastAsia" w:cs="宋体"/>
          <w:color w:val="000000"/>
          <w:kern w:val="0"/>
          <w:sz w:val="24"/>
          <w:szCs w:val="24"/>
          <w:lang w:val="en-US" w:eastAsia="zh-CN" w:bidi="ar"/>
        </w:rPr>
        <w:t>查看团购</w:t>
      </w:r>
      <w:r>
        <w:rPr>
          <w:rFonts w:hint="eastAsia" w:ascii="宋体" w:hAnsi="宋体" w:eastAsia="宋体" w:cs="宋体"/>
          <w:color w:val="000000"/>
          <w:kern w:val="0"/>
          <w:sz w:val="24"/>
          <w:szCs w:val="24"/>
          <w:lang w:val="en-US" w:eastAsia="zh-CN" w:bidi="ar"/>
        </w:rPr>
        <w:t xml:space="preserve">等功能。 </w:t>
      </w:r>
    </w:p>
    <w:p>
      <w:pPr>
        <w:keepNext w:val="0"/>
        <w:keepLines w:val="0"/>
        <w:widowControl/>
        <w:suppressLineNumbers w:val="0"/>
        <w:jc w:val="left"/>
        <w:outlineLvl w:val="3"/>
        <w:rPr>
          <w:rFonts w:hint="default" w:ascii="Times New Roman" w:hAnsi="Times New Roman" w:eastAsia="宋体" w:cs="Times New Roman"/>
          <w:b/>
          <w:color w:val="000000"/>
          <w:kern w:val="0"/>
          <w:sz w:val="28"/>
          <w:szCs w:val="28"/>
          <w:lang w:val="en-US" w:eastAsia="zh-CN" w:bidi="ar"/>
        </w:rPr>
      </w:pPr>
      <w:r>
        <w:rPr>
          <w:rFonts w:hint="default" w:ascii="Times New Roman" w:hAnsi="Times New Roman" w:eastAsia="宋体" w:cs="Times New Roman"/>
          <w:b/>
          <w:color w:val="000000"/>
          <w:kern w:val="0"/>
          <w:sz w:val="28"/>
          <w:szCs w:val="28"/>
          <w:lang w:val="en-US" w:eastAsia="zh-CN" w:bidi="ar"/>
        </w:rPr>
        <w:t xml:space="preserve">4.1.3 </w:t>
      </w:r>
      <w:r>
        <w:rPr>
          <w:rFonts w:hint="eastAsia" w:ascii="Times New Roman" w:hAnsi="Times New Roman" w:eastAsia="宋体" w:cs="Times New Roman"/>
          <w:b/>
          <w:color w:val="000000"/>
          <w:kern w:val="0"/>
          <w:sz w:val="28"/>
          <w:szCs w:val="28"/>
          <w:lang w:val="en-US" w:eastAsia="zh-CN" w:bidi="ar"/>
        </w:rPr>
        <w:t xml:space="preserve">管理员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cs="宋体"/>
          <w:color w:val="000000"/>
          <w:kern w:val="0"/>
          <w:sz w:val="24"/>
          <w:szCs w:val="24"/>
          <w:lang w:val="en-US" w:eastAsia="zh-CN" w:bidi="ar"/>
        </w:rPr>
        <w:t>管理员</w:t>
      </w:r>
      <w:r>
        <w:rPr>
          <w:rFonts w:hint="eastAsia" w:ascii="宋体" w:hAnsi="宋体" w:eastAsia="宋体" w:cs="宋体"/>
          <w:color w:val="000000"/>
          <w:kern w:val="0"/>
          <w:sz w:val="24"/>
          <w:szCs w:val="24"/>
          <w:lang w:val="en-US" w:eastAsia="zh-CN" w:bidi="ar"/>
        </w:rPr>
        <w:t>可以登录</w:t>
      </w:r>
      <w:r>
        <w:rPr>
          <w:rFonts w:hint="eastAsia" w:cs="宋体"/>
          <w:color w:val="000000"/>
          <w:kern w:val="0"/>
          <w:sz w:val="24"/>
          <w:szCs w:val="24"/>
          <w:lang w:val="en-US" w:eastAsia="zh-CN" w:bidi="ar"/>
        </w:rPr>
        <w:t>后台</w:t>
      </w:r>
      <w:r>
        <w:rPr>
          <w:rFonts w:hint="eastAsia" w:ascii="宋体" w:hAnsi="宋体" w:eastAsia="宋体" w:cs="宋体"/>
          <w:color w:val="000000"/>
          <w:kern w:val="0"/>
          <w:sz w:val="24"/>
          <w:szCs w:val="24"/>
          <w:lang w:val="en-US" w:eastAsia="zh-CN" w:bidi="ar"/>
        </w:rPr>
        <w:t>，</w:t>
      </w:r>
      <w:r>
        <w:rPr>
          <w:rFonts w:hint="eastAsia" w:cs="宋体"/>
          <w:color w:val="000000"/>
          <w:kern w:val="0"/>
          <w:sz w:val="24"/>
          <w:szCs w:val="24"/>
          <w:lang w:val="en-US" w:eastAsia="zh-CN" w:bidi="ar"/>
        </w:rPr>
        <w:t>管理账户信息、上架下架商品、发布团购、查看订单、统计订单生成报表</w:t>
      </w:r>
      <w:r>
        <w:rPr>
          <w:rFonts w:hint="eastAsia" w:ascii="宋体" w:hAnsi="宋体" w:eastAsia="宋体" w:cs="宋体"/>
          <w:color w:val="000000"/>
          <w:kern w:val="0"/>
          <w:sz w:val="24"/>
          <w:szCs w:val="24"/>
          <w:lang w:val="en-US" w:eastAsia="zh-CN" w:bidi="ar"/>
        </w:rPr>
        <w:t>等功能。</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outlineLvl w:val="2"/>
        <w:rPr>
          <w:rFonts w:hint="eastAsia" w:ascii="黑体" w:hAnsi="宋体" w:eastAsia="黑体" w:cs="黑体"/>
          <w:b/>
          <w:color w:val="000000"/>
          <w:kern w:val="0"/>
          <w:sz w:val="30"/>
          <w:szCs w:val="30"/>
          <w:lang w:val="en-US" w:eastAsia="zh-CN" w:bidi="ar"/>
        </w:rPr>
      </w:pPr>
      <w:r>
        <w:rPr>
          <w:rFonts w:hint="default" w:ascii="Times New Roman" w:hAnsi="Times New Roman" w:eastAsia="宋体" w:cs="Times New Roman"/>
          <w:b/>
          <w:color w:val="000000"/>
          <w:kern w:val="0"/>
          <w:sz w:val="30"/>
          <w:szCs w:val="30"/>
          <w:lang w:val="en-US" w:eastAsia="zh-CN" w:bidi="ar"/>
        </w:rPr>
        <w:t xml:space="preserve">4.2 </w:t>
      </w:r>
      <w:r>
        <w:rPr>
          <w:rFonts w:ascii="黑体" w:hAnsi="宋体" w:eastAsia="黑体" w:cs="黑体"/>
          <w:b/>
          <w:color w:val="000000"/>
          <w:kern w:val="0"/>
          <w:sz w:val="30"/>
          <w:szCs w:val="30"/>
          <w:lang w:val="en-US" w:eastAsia="zh-CN" w:bidi="ar"/>
        </w:rPr>
        <w:t>系统主用例图（</w:t>
      </w:r>
      <w:r>
        <w:rPr>
          <w:rFonts w:hint="default" w:ascii="Times New Roman" w:hAnsi="Times New Roman" w:eastAsia="宋体" w:cs="Times New Roman"/>
          <w:b/>
          <w:color w:val="000000"/>
          <w:kern w:val="0"/>
          <w:sz w:val="30"/>
          <w:szCs w:val="30"/>
          <w:lang w:val="en-US" w:eastAsia="zh-CN" w:bidi="ar"/>
        </w:rPr>
        <w:t>Use Case</w:t>
      </w:r>
      <w:r>
        <w:rPr>
          <w:rFonts w:hint="eastAsia" w:ascii="黑体" w:hAnsi="宋体" w:eastAsia="黑体" w:cs="黑体"/>
          <w:b/>
          <w:color w:val="000000"/>
          <w:kern w:val="0"/>
          <w:sz w:val="30"/>
          <w:szCs w:val="30"/>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系统主要分为客户端子系统和管理端子系统，前者参与人员有</w:t>
      </w:r>
      <w:r>
        <w:rPr>
          <w:rFonts w:hint="eastAsia" w:cs="宋体"/>
          <w:color w:val="000000"/>
          <w:kern w:val="0"/>
          <w:sz w:val="24"/>
          <w:szCs w:val="24"/>
          <w:lang w:val="en-US" w:eastAsia="zh-CN" w:bidi="ar"/>
        </w:rPr>
        <w:t>用户</w:t>
      </w:r>
      <w:r>
        <w:rPr>
          <w:rFonts w:hint="eastAsia" w:ascii="宋体" w:hAnsi="宋体" w:eastAsia="宋体" w:cs="宋体"/>
          <w:color w:val="000000"/>
          <w:kern w:val="0"/>
          <w:sz w:val="24"/>
          <w:szCs w:val="24"/>
          <w:lang w:val="en-US" w:eastAsia="zh-CN" w:bidi="ar"/>
        </w:rPr>
        <w:t xml:space="preserve">和 游客，后者参与人员为管理员，系统间不耦合，各自处理相应事务。具体系统主 用例图如图 </w:t>
      </w:r>
      <w:r>
        <w:rPr>
          <w:rFonts w:ascii="Calibri" w:hAnsi="Calibri" w:eastAsia="宋体" w:cs="Calibri"/>
          <w:color w:val="000000"/>
          <w:kern w:val="0"/>
          <w:sz w:val="24"/>
          <w:szCs w:val="24"/>
          <w:lang w:val="en-US" w:eastAsia="zh-CN" w:bidi="ar"/>
        </w:rPr>
        <w:t xml:space="preserve">4-2 </w:t>
      </w:r>
      <w:r>
        <w:rPr>
          <w:rFonts w:hint="eastAsia" w:ascii="宋体" w:hAnsi="宋体" w:eastAsia="宋体" w:cs="宋体"/>
          <w:color w:val="000000"/>
          <w:kern w:val="0"/>
          <w:sz w:val="24"/>
          <w:szCs w:val="24"/>
          <w:lang w:val="en-US" w:eastAsia="zh-CN" w:bidi="ar"/>
        </w:rPr>
        <w:t>所示。</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ascii="Calibri" w:hAnsi="Calibri" w:eastAsia="宋体" w:cs="Calibri"/>
          <w:color w:val="000000"/>
          <w:kern w:val="0"/>
          <w:sz w:val="24"/>
          <w:szCs w:val="24"/>
          <w:lang w:val="en-US" w:eastAsia="zh-CN" w:bidi="ar"/>
        </w:rPr>
      </w:pPr>
      <w:r>
        <w:drawing>
          <wp:inline distT="0" distB="0" distL="114300" distR="114300">
            <wp:extent cx="5273040" cy="2261870"/>
            <wp:effectExtent l="0" t="0" r="0"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5273040" cy="2261870"/>
                    </a:xfrm>
                    <a:prstGeom prst="rect">
                      <a:avLst/>
                    </a:prstGeom>
                    <a:noFill/>
                    <a:ln>
                      <a:noFill/>
                    </a:ln>
                  </pic:spPr>
                </pic:pic>
              </a:graphicData>
            </a:graphic>
          </wp:inline>
        </w:drawing>
      </w:r>
      <w:r>
        <w:rPr>
          <w:rFonts w:hint="eastAsia" w:ascii="宋体" w:hAnsi="宋体" w:eastAsia="宋体" w:cs="宋体"/>
          <w:color w:val="000000"/>
          <w:kern w:val="0"/>
          <w:sz w:val="24"/>
          <w:szCs w:val="24"/>
          <w:lang w:val="en-US" w:eastAsia="zh-CN" w:bidi="ar"/>
        </w:rPr>
        <w:t xml:space="preserve"> 图 </w:t>
      </w:r>
      <w:r>
        <w:rPr>
          <w:rFonts w:ascii="Calibri" w:hAnsi="Calibri" w:eastAsia="宋体" w:cs="Calibri"/>
          <w:color w:val="000000"/>
          <w:kern w:val="0"/>
          <w:sz w:val="24"/>
          <w:szCs w:val="24"/>
          <w:lang w:val="en-US" w:eastAsia="zh-CN" w:bidi="ar"/>
        </w:rPr>
        <w:t xml:space="preserve">4-2 </w:t>
      </w:r>
    </w:p>
    <w:p>
      <w:pPr>
        <w:keepNext w:val="0"/>
        <w:keepLines w:val="0"/>
        <w:widowControl/>
        <w:suppressLineNumbers w:val="0"/>
        <w:jc w:val="left"/>
        <w:outlineLvl w:val="2"/>
      </w:pPr>
      <w:r>
        <w:rPr>
          <w:rFonts w:hint="default" w:ascii="Times New Roman" w:hAnsi="Times New Roman" w:eastAsia="宋体" w:cs="Times New Roman"/>
          <w:b/>
          <w:color w:val="000000"/>
          <w:kern w:val="0"/>
          <w:sz w:val="30"/>
          <w:szCs w:val="30"/>
          <w:lang w:val="en-US" w:eastAsia="zh-CN" w:bidi="ar"/>
        </w:rPr>
        <w:t xml:space="preserve">4.3 </w:t>
      </w:r>
      <w:r>
        <w:rPr>
          <w:rFonts w:ascii="黑体" w:hAnsi="宋体" w:eastAsia="黑体" w:cs="黑体"/>
          <w:b/>
          <w:color w:val="000000"/>
          <w:kern w:val="0"/>
          <w:sz w:val="30"/>
          <w:szCs w:val="30"/>
          <w:lang w:val="en-US" w:eastAsia="zh-CN" w:bidi="ar"/>
        </w:rPr>
        <w:t xml:space="preserve">客户端子系统 </w:t>
      </w:r>
    </w:p>
    <w:p>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客户端子系统由游客</w:t>
      </w:r>
      <w:r>
        <w:rPr>
          <w:rFonts w:hint="eastAsia" w:cs="宋体"/>
          <w:color w:val="000000"/>
          <w:kern w:val="0"/>
          <w:sz w:val="22"/>
          <w:szCs w:val="22"/>
          <w:lang w:val="en-US" w:eastAsia="zh-CN" w:bidi="ar"/>
        </w:rPr>
        <w:t>、用户、管理员</w:t>
      </w:r>
      <w:r>
        <w:rPr>
          <w:rFonts w:hint="eastAsia" w:ascii="宋体" w:hAnsi="宋体" w:eastAsia="宋体" w:cs="宋体"/>
          <w:color w:val="000000"/>
          <w:kern w:val="0"/>
          <w:sz w:val="22"/>
          <w:szCs w:val="22"/>
          <w:lang w:val="en-US" w:eastAsia="zh-CN" w:bidi="ar"/>
        </w:rPr>
        <w:t>执</w:t>
      </w:r>
      <w:r>
        <w:rPr>
          <w:rFonts w:hint="eastAsia" w:cs="宋体"/>
          <w:color w:val="000000"/>
          <w:kern w:val="0"/>
          <w:sz w:val="22"/>
          <w:szCs w:val="22"/>
          <w:lang w:val="en-US" w:eastAsia="zh-CN" w:bidi="ar"/>
        </w:rPr>
        <w:t>行购买</w:t>
      </w:r>
      <w:r>
        <w:rPr>
          <w:rFonts w:hint="eastAsia" w:ascii="宋体" w:hAnsi="宋体" w:eastAsia="宋体" w:cs="宋体"/>
          <w:color w:val="000000"/>
          <w:kern w:val="0"/>
          <w:sz w:val="22"/>
          <w:szCs w:val="22"/>
          <w:lang w:val="en-US" w:eastAsia="zh-CN" w:bidi="ar"/>
        </w:rPr>
        <w:t>相关操作，游客仅可以对网站</w:t>
      </w:r>
      <w:r>
        <w:rPr>
          <w:rFonts w:hint="eastAsia" w:cs="宋体"/>
          <w:color w:val="000000"/>
          <w:kern w:val="0"/>
          <w:sz w:val="22"/>
          <w:szCs w:val="22"/>
          <w:lang w:val="en-US" w:eastAsia="zh-CN" w:bidi="ar"/>
        </w:rPr>
        <w:t>商品</w:t>
      </w:r>
      <w:r>
        <w:rPr>
          <w:rFonts w:hint="eastAsia" w:ascii="宋体" w:hAnsi="宋体" w:eastAsia="宋体" w:cs="宋体"/>
          <w:color w:val="000000"/>
          <w:kern w:val="0"/>
          <w:sz w:val="22"/>
          <w:szCs w:val="22"/>
          <w:lang w:val="en-US" w:eastAsia="zh-CN" w:bidi="ar"/>
        </w:rPr>
        <w:t>内容进行简单浏览，没</w:t>
      </w:r>
      <w:r>
        <w:rPr>
          <w:rFonts w:hint="eastAsia" w:cs="宋体"/>
          <w:color w:val="000000"/>
          <w:kern w:val="0"/>
          <w:sz w:val="22"/>
          <w:szCs w:val="22"/>
          <w:lang w:val="en-US" w:eastAsia="zh-CN" w:bidi="ar"/>
        </w:rPr>
        <w:t>有购买</w:t>
      </w:r>
      <w:r>
        <w:rPr>
          <w:rFonts w:hint="eastAsia" w:ascii="宋体" w:hAnsi="宋体" w:eastAsia="宋体" w:cs="宋体"/>
          <w:color w:val="000000"/>
          <w:kern w:val="0"/>
          <w:sz w:val="22"/>
          <w:szCs w:val="22"/>
          <w:lang w:val="en-US" w:eastAsia="zh-CN" w:bidi="ar"/>
        </w:rPr>
        <w:t>等功能；</w:t>
      </w:r>
      <w:r>
        <w:rPr>
          <w:rFonts w:hint="eastAsia" w:cs="宋体"/>
          <w:color w:val="000000"/>
          <w:kern w:val="0"/>
          <w:sz w:val="22"/>
          <w:szCs w:val="22"/>
          <w:lang w:val="en-US" w:eastAsia="zh-CN" w:bidi="ar"/>
        </w:rPr>
        <w:t>用户</w:t>
      </w:r>
      <w:r>
        <w:rPr>
          <w:rFonts w:hint="eastAsia" w:ascii="宋体" w:hAnsi="宋体" w:eastAsia="宋体" w:cs="宋体"/>
          <w:color w:val="000000"/>
          <w:kern w:val="0"/>
          <w:sz w:val="22"/>
          <w:szCs w:val="22"/>
          <w:lang w:val="en-US" w:eastAsia="zh-CN" w:bidi="ar"/>
        </w:rPr>
        <w:t xml:space="preserve">可查看、 </w:t>
      </w:r>
      <w:r>
        <w:rPr>
          <w:rFonts w:hint="eastAsia" w:cs="宋体"/>
          <w:color w:val="000000"/>
          <w:kern w:val="0"/>
          <w:sz w:val="22"/>
          <w:szCs w:val="22"/>
          <w:lang w:val="en-US" w:eastAsia="zh-CN" w:bidi="ar"/>
        </w:rPr>
        <w:t>修改自身信息，查询、查看商品信息，加入购物车等功能</w:t>
      </w:r>
      <w:r>
        <w:rPr>
          <w:rFonts w:hint="eastAsia" w:ascii="宋体" w:hAnsi="宋体" w:eastAsia="宋体" w:cs="宋体"/>
          <w:color w:val="000000"/>
          <w:kern w:val="0"/>
          <w:sz w:val="22"/>
          <w:szCs w:val="22"/>
          <w:lang w:val="en-US" w:eastAsia="zh-CN" w:bidi="ar"/>
        </w:rPr>
        <w:t>；</w:t>
      </w:r>
      <w:r>
        <w:rPr>
          <w:rFonts w:hint="eastAsia" w:cs="宋体"/>
          <w:color w:val="000000"/>
          <w:kern w:val="0"/>
          <w:sz w:val="22"/>
          <w:szCs w:val="22"/>
          <w:lang w:val="en-US" w:eastAsia="zh-CN" w:bidi="ar"/>
        </w:rPr>
        <w:t>管理员</w:t>
      </w:r>
      <w:r>
        <w:rPr>
          <w:rFonts w:hint="eastAsia" w:ascii="宋体" w:hAnsi="宋体" w:eastAsia="宋体" w:cs="宋体"/>
          <w:color w:val="000000"/>
          <w:kern w:val="0"/>
          <w:sz w:val="22"/>
          <w:szCs w:val="22"/>
          <w:lang w:val="en-US" w:eastAsia="zh-CN" w:bidi="ar"/>
        </w:rPr>
        <w:t>可以</w:t>
      </w:r>
      <w:r>
        <w:rPr>
          <w:rFonts w:hint="eastAsia" w:cs="宋体"/>
          <w:color w:val="000000"/>
          <w:kern w:val="0"/>
          <w:sz w:val="22"/>
          <w:szCs w:val="22"/>
          <w:lang w:val="en-US" w:eastAsia="zh-CN" w:bidi="ar"/>
        </w:rPr>
        <w:t>管理账户信息等功能</w:t>
      </w:r>
      <w:r>
        <w:rPr>
          <w:rFonts w:hint="eastAsia" w:ascii="宋体" w:hAnsi="宋体" w:eastAsia="宋体" w:cs="宋体"/>
          <w:color w:val="000000"/>
          <w:kern w:val="0"/>
          <w:sz w:val="22"/>
          <w:szCs w:val="22"/>
          <w:lang w:val="en-US" w:eastAsia="zh-CN" w:bidi="ar"/>
        </w:rPr>
        <w:t>。客户端子系统的</w:t>
      </w:r>
      <w:r>
        <w:rPr>
          <w:rFonts w:hint="eastAsia" w:cs="宋体"/>
          <w:color w:val="000000"/>
          <w:kern w:val="0"/>
          <w:sz w:val="22"/>
          <w:szCs w:val="22"/>
          <w:lang w:val="en-US" w:eastAsia="zh-CN" w:bidi="ar"/>
        </w:rPr>
        <w:t>各模块</w:t>
      </w:r>
      <w:r>
        <w:rPr>
          <w:rFonts w:hint="eastAsia" w:ascii="宋体" w:hAnsi="宋体" w:eastAsia="宋体" w:cs="宋体"/>
          <w:color w:val="000000"/>
          <w:kern w:val="0"/>
          <w:sz w:val="22"/>
          <w:szCs w:val="22"/>
          <w:lang w:val="en-US" w:eastAsia="zh-CN" w:bidi="ar"/>
        </w:rPr>
        <w:t>用例图</w:t>
      </w:r>
      <w:r>
        <w:rPr>
          <w:rFonts w:hint="eastAsia" w:cs="宋体"/>
          <w:color w:val="000000"/>
          <w:kern w:val="0"/>
          <w:sz w:val="22"/>
          <w:szCs w:val="22"/>
          <w:lang w:val="en-US" w:eastAsia="zh-CN" w:bidi="ar"/>
        </w:rPr>
        <w:t>如下所示。</w:t>
      </w:r>
    </w:p>
    <w:p>
      <w:pPr>
        <w:keepNext w:val="0"/>
        <w:keepLines w:val="0"/>
        <w:widowControl/>
        <w:suppressLineNumbers w:val="0"/>
        <w:ind w:left="2520" w:leftChars="0" w:firstLine="420" w:firstLineChars="0"/>
        <w:jc w:val="left"/>
        <w:rPr>
          <w:rFonts w:hint="eastAsia" w:ascii="宋体" w:hAnsi="宋体" w:eastAsia="宋体" w:cs="宋体"/>
          <w:color w:val="000000"/>
          <w:kern w:val="0"/>
          <w:sz w:val="22"/>
          <w:szCs w:val="22"/>
          <w:lang w:val="en-US" w:eastAsia="zh-CN" w:bidi="ar"/>
        </w:rPr>
      </w:pPr>
    </w:p>
    <w:p>
      <w:pPr>
        <w:outlineLvl w:val="3"/>
        <w:rPr>
          <w:b/>
          <w:sz w:val="30"/>
          <w:szCs w:val="30"/>
        </w:rPr>
      </w:pPr>
      <w:r>
        <w:rPr>
          <w:rFonts w:hint="eastAsia"/>
          <w:b/>
          <w:sz w:val="30"/>
          <w:szCs w:val="30"/>
          <w:lang w:val="en-US" w:eastAsia="zh-CN"/>
        </w:rPr>
        <w:t>4.3.</w:t>
      </w:r>
      <w:r>
        <w:rPr>
          <w:rFonts w:hint="eastAsia"/>
          <w:b/>
          <w:sz w:val="30"/>
          <w:szCs w:val="30"/>
        </w:rPr>
        <w:t>1.用户管理</w:t>
      </w:r>
    </w:p>
    <w:p>
      <w:pPr>
        <w:rPr>
          <w:sz w:val="28"/>
          <w:szCs w:val="28"/>
        </w:rPr>
      </w:pPr>
      <w:r>
        <w:rPr>
          <w:rFonts w:hint="eastAsia"/>
          <w:sz w:val="28"/>
          <w:szCs w:val="28"/>
        </w:rPr>
        <w:t>用户管理模块的主要任务是管理员对用户的基本信息的查看和管理，例图如下。</w:t>
      </w:r>
    </w:p>
    <w:p>
      <w:pPr>
        <w:ind w:firstLine="990" w:firstLineChars="450"/>
        <w:rPr>
          <w:sz w:val="28"/>
          <w:szCs w:val="28"/>
        </w:rPr>
      </w:pPr>
      <w:r>
        <w:drawing>
          <wp:inline distT="0" distB="0" distL="0" distR="0">
            <wp:extent cx="3704590" cy="4047490"/>
            <wp:effectExtent l="0" t="0" r="1397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704762" cy="4047619"/>
                    </a:xfrm>
                    <a:prstGeom prst="rect">
                      <a:avLst/>
                    </a:prstGeom>
                  </pic:spPr>
                </pic:pic>
              </a:graphicData>
            </a:graphic>
          </wp:inline>
        </w:drawing>
      </w:r>
    </w:p>
    <w:p>
      <w:pPr>
        <w:ind w:firstLine="1260" w:firstLineChars="450"/>
        <w:rPr>
          <w:sz w:val="28"/>
          <w:szCs w:val="28"/>
        </w:rPr>
      </w:pPr>
    </w:p>
    <w:p>
      <w:pPr>
        <w:rPr>
          <w:b/>
          <w:sz w:val="30"/>
          <w:szCs w:val="30"/>
        </w:rPr>
      </w:pPr>
      <w:r>
        <w:rPr>
          <w:rFonts w:hint="eastAsia"/>
          <w:b/>
          <w:sz w:val="30"/>
          <w:szCs w:val="30"/>
        </w:rPr>
        <w:t>1.角色及用例</w:t>
      </w:r>
    </w:p>
    <w:p>
      <w:pPr>
        <w:rPr>
          <w:sz w:val="28"/>
          <w:szCs w:val="28"/>
        </w:rPr>
      </w:pPr>
      <w:r>
        <w:rPr>
          <w:rFonts w:hint="eastAsia"/>
          <w:b/>
          <w:sz w:val="28"/>
          <w:szCs w:val="28"/>
        </w:rPr>
        <w:t>1.1</w:t>
      </w:r>
      <w:r>
        <w:rPr>
          <w:rFonts w:hint="eastAsia"/>
          <w:sz w:val="28"/>
          <w:szCs w:val="28"/>
        </w:rPr>
        <w:t xml:space="preserve">角色1：系统管理员 </w:t>
      </w:r>
    </w:p>
    <w:p>
      <w:pPr>
        <w:ind w:left="840" w:hanging="840" w:hangingChars="300"/>
        <w:rPr>
          <w:sz w:val="28"/>
          <w:szCs w:val="28"/>
        </w:rPr>
      </w:pPr>
      <w:r>
        <w:rPr>
          <w:rFonts w:hint="eastAsia"/>
          <w:sz w:val="28"/>
          <w:szCs w:val="28"/>
        </w:rPr>
        <w:t xml:space="preserve">目的：系统中用户的管理操作（包括用户的信息修改，用户的信息的查看，用户的信息增加，用户的信息搜索等）。 </w:t>
      </w:r>
    </w:p>
    <w:p>
      <w:pPr>
        <w:rPr>
          <w:sz w:val="28"/>
          <w:szCs w:val="28"/>
        </w:rPr>
      </w:pPr>
      <w:r>
        <w:rPr>
          <w:rFonts w:hint="eastAsia"/>
          <w:sz w:val="28"/>
          <w:szCs w:val="28"/>
        </w:rPr>
        <w:t xml:space="preserve">用例描述： </w:t>
      </w:r>
    </w:p>
    <w:p>
      <w:pPr>
        <w:rPr>
          <w:sz w:val="28"/>
          <w:szCs w:val="28"/>
        </w:rPr>
      </w:pPr>
      <w:r>
        <w:rPr>
          <w:rFonts w:hint="eastAsia"/>
          <w:sz w:val="28"/>
          <w:szCs w:val="28"/>
        </w:rPr>
        <w:t xml:space="preserve">1) 管理员进入“用户管理”界面。 </w:t>
      </w:r>
    </w:p>
    <w:p>
      <w:pPr>
        <w:rPr>
          <w:sz w:val="28"/>
          <w:szCs w:val="28"/>
        </w:rPr>
      </w:pPr>
      <w:r>
        <w:rPr>
          <w:rFonts w:hint="eastAsia"/>
          <w:sz w:val="28"/>
          <w:szCs w:val="28"/>
        </w:rPr>
        <w:t xml:space="preserve">2) 管理员选择查看系统中用户的信息进行查看。 </w:t>
      </w:r>
    </w:p>
    <w:p>
      <w:r>
        <w:rPr>
          <w:rFonts w:hint="eastAsia"/>
          <w:sz w:val="28"/>
          <w:szCs w:val="28"/>
        </w:rPr>
        <w:t xml:space="preserve">3) 系统显示用户信息，并提供用户的增加删除信息修改等操作。 </w:t>
      </w:r>
    </w:p>
    <w:p>
      <w:pPr>
        <w:rPr>
          <w:sz w:val="28"/>
          <w:szCs w:val="28"/>
        </w:rPr>
      </w:pPr>
      <w:r>
        <w:rPr>
          <w:rFonts w:hint="eastAsia"/>
          <w:sz w:val="28"/>
          <w:szCs w:val="28"/>
        </w:rPr>
        <w:t xml:space="preserve">4) 系统更新用户的列表。 </w:t>
      </w:r>
    </w:p>
    <w:p>
      <w:pPr>
        <w:rPr>
          <w:sz w:val="28"/>
          <w:szCs w:val="28"/>
        </w:rPr>
      </w:pPr>
      <w:r>
        <w:rPr>
          <w:rFonts w:hint="eastAsia"/>
          <w:sz w:val="28"/>
          <w:szCs w:val="28"/>
        </w:rPr>
        <w:t xml:space="preserve">5)管理员输入部分关键字，选择搜索操作。 </w:t>
      </w:r>
    </w:p>
    <w:p>
      <w:pPr>
        <w:rPr>
          <w:sz w:val="28"/>
          <w:szCs w:val="28"/>
        </w:rPr>
      </w:pPr>
      <w:r>
        <w:rPr>
          <w:sz w:val="28"/>
          <w:szCs w:val="28"/>
        </w:rPr>
        <w:t>   </w:t>
      </w:r>
    </w:p>
    <w:p>
      <w:pPr>
        <w:rPr>
          <w:sz w:val="28"/>
          <w:szCs w:val="28"/>
        </w:rPr>
      </w:pPr>
      <w:r>
        <w:rPr>
          <w:rFonts w:hint="eastAsia"/>
          <w:b/>
          <w:sz w:val="28"/>
          <w:szCs w:val="28"/>
        </w:rPr>
        <w:t>1.2</w:t>
      </w:r>
      <w:r>
        <w:rPr>
          <w:rFonts w:hint="eastAsia"/>
          <w:sz w:val="28"/>
          <w:szCs w:val="28"/>
        </w:rPr>
        <w:t xml:space="preserve">角色2：用户 </w:t>
      </w:r>
    </w:p>
    <w:p>
      <w:pPr>
        <w:ind w:left="840" w:hanging="840" w:hangingChars="300"/>
        <w:rPr>
          <w:sz w:val="28"/>
          <w:szCs w:val="28"/>
        </w:rPr>
      </w:pPr>
      <w:r>
        <w:rPr>
          <w:rFonts w:hint="eastAsia"/>
          <w:sz w:val="28"/>
          <w:szCs w:val="28"/>
        </w:rPr>
        <w:t xml:space="preserve">目的：用户实现登陆注册，以及自身信息和密码的修改等。 </w:t>
      </w:r>
    </w:p>
    <w:p>
      <w:pPr>
        <w:rPr>
          <w:sz w:val="28"/>
          <w:szCs w:val="28"/>
        </w:rPr>
      </w:pPr>
      <w:r>
        <w:rPr>
          <w:rFonts w:hint="eastAsia"/>
          <w:sz w:val="28"/>
          <w:szCs w:val="28"/>
        </w:rPr>
        <w:t>用例描述：</w:t>
      </w:r>
    </w:p>
    <w:p>
      <w:pPr>
        <w:rPr>
          <w:sz w:val="28"/>
          <w:szCs w:val="28"/>
        </w:rPr>
      </w:pPr>
      <w:r>
        <w:rPr>
          <w:sz w:val="28"/>
          <w:szCs w:val="28"/>
        </w:rPr>
        <w:t>1</w:t>
      </w:r>
      <w:r>
        <w:rPr>
          <w:rFonts w:hint="eastAsia"/>
          <w:sz w:val="28"/>
          <w:szCs w:val="28"/>
        </w:rPr>
        <w:t>）</w:t>
      </w:r>
      <w:r>
        <w:rPr>
          <w:sz w:val="28"/>
          <w:szCs w:val="28"/>
        </w:rPr>
        <w:t>  </w:t>
      </w:r>
      <w:r>
        <w:rPr>
          <w:rFonts w:hint="eastAsia"/>
          <w:sz w:val="28"/>
          <w:szCs w:val="28"/>
        </w:rPr>
        <w:t>用户注册后，登陆到网上购物系统中，可以进入购物流程（或在结账之前注册，登陆系统）。</w:t>
      </w:r>
      <w:r>
        <w:rPr>
          <w:sz w:val="28"/>
          <w:szCs w:val="28"/>
        </w:rPr>
        <w:t> </w:t>
      </w:r>
    </w:p>
    <w:p>
      <w:pPr>
        <w:rPr>
          <w:sz w:val="28"/>
          <w:szCs w:val="28"/>
        </w:rPr>
      </w:pPr>
      <w:r>
        <w:rPr>
          <w:sz w:val="28"/>
          <w:szCs w:val="28"/>
        </w:rPr>
        <w:t>2</w:t>
      </w:r>
      <w:r>
        <w:rPr>
          <w:rFonts w:hint="eastAsia"/>
          <w:sz w:val="28"/>
          <w:szCs w:val="28"/>
        </w:rPr>
        <w:t>）</w:t>
      </w:r>
      <w:r>
        <w:rPr>
          <w:sz w:val="28"/>
          <w:szCs w:val="28"/>
        </w:rPr>
        <w:t> </w:t>
      </w:r>
      <w:r>
        <w:rPr>
          <w:rFonts w:hint="eastAsia"/>
          <w:sz w:val="28"/>
          <w:szCs w:val="28"/>
        </w:rPr>
        <w:t>用户可以在登陆后进行信息的修改。</w:t>
      </w:r>
    </w:p>
    <w:p>
      <w:pPr>
        <w:rPr>
          <w:sz w:val="28"/>
          <w:szCs w:val="28"/>
        </w:rPr>
      </w:pPr>
      <w:r>
        <w:rPr>
          <w:rFonts w:hint="eastAsia"/>
          <w:sz w:val="28"/>
          <w:szCs w:val="28"/>
        </w:rPr>
        <w:t>3） 用户可在登陆界面修改自己的密码。</w:t>
      </w:r>
    </w:p>
    <w:p>
      <w:pPr>
        <w:rPr>
          <w:b/>
          <w:sz w:val="30"/>
          <w:szCs w:val="30"/>
        </w:rPr>
      </w:pPr>
      <w:r>
        <w:rPr>
          <w:rFonts w:hint="eastAsia"/>
          <w:b/>
          <w:sz w:val="30"/>
          <w:szCs w:val="30"/>
        </w:rPr>
        <w:t>2．功能性需求</w:t>
      </w:r>
    </w:p>
    <w:p>
      <w:pPr>
        <w:ind w:left="1350" w:hanging="1350" w:hangingChars="450"/>
        <w:rPr>
          <w:sz w:val="30"/>
          <w:szCs w:val="30"/>
        </w:rPr>
      </w:pPr>
      <w:r>
        <w:rPr>
          <w:rFonts w:hint="eastAsia"/>
          <w:sz w:val="30"/>
          <w:szCs w:val="30"/>
        </w:rPr>
        <w:t>功能需求：根据系统目标，系统主要实现的是管理员对用户的增加，删除，信息修改等</w:t>
      </w:r>
      <w:r>
        <w:rPr>
          <w:rFonts w:hint="eastAsia"/>
          <w:b/>
          <w:sz w:val="30"/>
          <w:szCs w:val="30"/>
        </w:rPr>
        <w:t>。</w:t>
      </w:r>
      <w:r>
        <w:rPr>
          <w:rFonts w:hint="eastAsia"/>
          <w:sz w:val="30"/>
          <w:szCs w:val="30"/>
        </w:rPr>
        <w:t>为了把用户的数据要求清楚、准确地描述出来，就需要建立一种面向问题的数据模型，是用户的观点对数据建立的模型，常用实体-联系图（E-R图）来描述，该模型包含三种相互关联的信息：数据对象、数据对象的属性及数据对象彼此间的相互连接关系。</w:t>
      </w:r>
    </w:p>
    <w:p>
      <w:pPr>
        <w:ind w:left="1355" w:hanging="1355" w:hangingChars="450"/>
        <w:rPr>
          <w:b/>
          <w:sz w:val="30"/>
          <w:szCs w:val="30"/>
        </w:rPr>
      </w:pPr>
    </w:p>
    <w:p>
      <w:pPr>
        <w:ind w:left="1355" w:hanging="1355" w:hangingChars="450"/>
        <w:rPr>
          <w:b/>
          <w:sz w:val="30"/>
          <w:szCs w:val="30"/>
        </w:rPr>
      </w:pPr>
      <w:r>
        <w:rPr>
          <w:rFonts w:hint="eastAsia"/>
          <w:b/>
          <w:sz w:val="30"/>
          <w:szCs w:val="30"/>
        </w:rPr>
        <w:t>其总体E-R图如下：</w:t>
      </w:r>
    </w:p>
    <w:p>
      <w:pPr>
        <w:ind w:left="945" w:hanging="990" w:hangingChars="450"/>
        <w:rPr>
          <w:b/>
          <w:sz w:val="28"/>
          <w:szCs w:val="28"/>
        </w:rPr>
      </w:pPr>
      <w:r>
        <w:drawing>
          <wp:inline distT="0" distB="0" distL="0" distR="0">
            <wp:extent cx="5274310" cy="3620770"/>
            <wp:effectExtent l="0" t="0" r="1397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4310" cy="3620770"/>
                    </a:xfrm>
                    <a:prstGeom prst="rect">
                      <a:avLst/>
                    </a:prstGeom>
                  </pic:spPr>
                </pic:pic>
              </a:graphicData>
            </a:graphic>
          </wp:inline>
        </w:drawing>
      </w:r>
    </w:p>
    <w:p>
      <w:pPr>
        <w:rPr>
          <w:b/>
          <w:sz w:val="30"/>
          <w:szCs w:val="30"/>
        </w:rPr>
      </w:pPr>
      <w:r>
        <w:rPr>
          <w:rFonts w:hint="eastAsia"/>
          <w:b/>
          <w:sz w:val="30"/>
          <w:szCs w:val="30"/>
        </w:rPr>
        <w:t>2.1用户注册功能</w:t>
      </w:r>
    </w:p>
    <w:p>
      <w:pPr>
        <w:rPr>
          <w:sz w:val="28"/>
          <w:szCs w:val="28"/>
        </w:rPr>
      </w:pPr>
      <w:r>
        <w:rPr>
          <w:rFonts w:hint="eastAsia"/>
          <w:sz w:val="28"/>
          <w:szCs w:val="28"/>
        </w:rPr>
        <w:t xml:space="preserve">角色：用户 </w:t>
      </w:r>
    </w:p>
    <w:p>
      <w:pPr>
        <w:ind w:left="840" w:hanging="840" w:hangingChars="300"/>
        <w:rPr>
          <w:sz w:val="28"/>
          <w:szCs w:val="28"/>
        </w:rPr>
      </w:pPr>
      <w:r>
        <w:rPr>
          <w:rFonts w:hint="eastAsia"/>
          <w:sz w:val="28"/>
          <w:szCs w:val="28"/>
        </w:rPr>
        <w:t xml:space="preserve">目的：用户注册实现对新用户的增加。 </w:t>
      </w:r>
    </w:p>
    <w:p>
      <w:pPr>
        <w:rPr>
          <w:sz w:val="28"/>
          <w:szCs w:val="28"/>
        </w:rPr>
      </w:pPr>
      <w:r>
        <w:rPr>
          <w:rFonts w:hint="eastAsia"/>
          <w:sz w:val="28"/>
          <w:szCs w:val="28"/>
        </w:rPr>
        <w:t>用例描述：</w:t>
      </w:r>
    </w:p>
    <w:p>
      <w:pPr>
        <w:rPr>
          <w:b/>
          <w:sz w:val="30"/>
          <w:szCs w:val="30"/>
        </w:rPr>
      </w:pPr>
      <w:r>
        <w:rPr>
          <w:rFonts w:hint="eastAsia"/>
          <w:b/>
          <w:sz w:val="30"/>
          <w:szCs w:val="30"/>
        </w:rPr>
        <w:t>2.2用户信息修改功能</w:t>
      </w:r>
    </w:p>
    <w:p>
      <w:pPr>
        <w:rPr>
          <w:sz w:val="28"/>
          <w:szCs w:val="28"/>
        </w:rPr>
      </w:pPr>
      <w:r>
        <w:rPr>
          <w:rFonts w:hint="eastAsia"/>
          <w:sz w:val="28"/>
          <w:szCs w:val="28"/>
        </w:rPr>
        <w:t xml:space="preserve">角色：用户 </w:t>
      </w:r>
    </w:p>
    <w:p>
      <w:pPr>
        <w:ind w:left="840" w:hanging="840" w:hangingChars="300"/>
        <w:rPr>
          <w:sz w:val="28"/>
          <w:szCs w:val="28"/>
        </w:rPr>
      </w:pPr>
      <w:r>
        <w:rPr>
          <w:rFonts w:hint="eastAsia"/>
          <w:sz w:val="28"/>
          <w:szCs w:val="28"/>
        </w:rPr>
        <w:t xml:space="preserve">目的：用户实现对自己信息的修改 </w:t>
      </w:r>
    </w:p>
    <w:p>
      <w:pPr>
        <w:rPr>
          <w:sz w:val="28"/>
          <w:szCs w:val="28"/>
        </w:rPr>
      </w:pPr>
      <w:r>
        <w:rPr>
          <w:rFonts w:hint="eastAsia"/>
          <w:sz w:val="28"/>
          <w:szCs w:val="28"/>
        </w:rPr>
        <w:t>用例描述：</w:t>
      </w:r>
    </w:p>
    <w:p>
      <w:pPr>
        <w:rPr>
          <w:sz w:val="28"/>
          <w:szCs w:val="28"/>
        </w:rPr>
      </w:pPr>
    </w:p>
    <w:p>
      <w:pPr>
        <w:rPr>
          <w:b/>
          <w:sz w:val="30"/>
          <w:szCs w:val="30"/>
        </w:rPr>
      </w:pPr>
      <w:r>
        <w:rPr>
          <w:rFonts w:hint="eastAsia"/>
          <w:b/>
          <w:sz w:val="30"/>
          <w:szCs w:val="30"/>
        </w:rPr>
        <w:t>2.3用户的注销功能</w:t>
      </w:r>
    </w:p>
    <w:p>
      <w:pPr>
        <w:rPr>
          <w:sz w:val="28"/>
          <w:szCs w:val="28"/>
        </w:rPr>
      </w:pPr>
      <w:r>
        <w:rPr>
          <w:rFonts w:hint="eastAsia"/>
          <w:sz w:val="28"/>
          <w:szCs w:val="28"/>
        </w:rPr>
        <w:t xml:space="preserve">角色：管理员 </w:t>
      </w:r>
    </w:p>
    <w:p>
      <w:pPr>
        <w:ind w:left="840" w:hanging="840" w:hangingChars="300"/>
        <w:rPr>
          <w:sz w:val="28"/>
          <w:szCs w:val="28"/>
        </w:rPr>
      </w:pPr>
      <w:r>
        <w:rPr>
          <w:rFonts w:hint="eastAsia"/>
          <w:sz w:val="28"/>
          <w:szCs w:val="28"/>
        </w:rPr>
        <w:t>目的：管理员实现对已有用户进行删除</w:t>
      </w:r>
    </w:p>
    <w:p>
      <w:pPr>
        <w:rPr>
          <w:sz w:val="28"/>
          <w:szCs w:val="28"/>
        </w:rPr>
      </w:pPr>
      <w:r>
        <w:rPr>
          <w:rFonts w:hint="eastAsia"/>
          <w:sz w:val="28"/>
          <w:szCs w:val="28"/>
        </w:rPr>
        <w:t>用例描述：</w:t>
      </w:r>
    </w:p>
    <w:p>
      <w:pPr>
        <w:rPr>
          <w:sz w:val="28"/>
          <w:szCs w:val="28"/>
        </w:rPr>
      </w:pPr>
      <w:r>
        <w:rPr>
          <w:sz w:val="28"/>
          <w:szCs w:val="28"/>
        </w:rPr>
        <w:t xml:space="preserve"> </w:t>
      </w:r>
    </w:p>
    <w:p>
      <w:pPr>
        <w:rPr>
          <w:b/>
          <w:sz w:val="30"/>
          <w:szCs w:val="30"/>
        </w:rPr>
      </w:pPr>
      <w:r>
        <w:rPr>
          <w:rFonts w:hint="eastAsia"/>
          <w:b/>
          <w:sz w:val="30"/>
          <w:szCs w:val="30"/>
        </w:rPr>
        <w:t>2.4</w:t>
      </w:r>
      <w:r>
        <w:rPr>
          <w:rFonts w:hint="eastAsia"/>
          <w:sz w:val="32"/>
          <w:szCs w:val="32"/>
        </w:rPr>
        <w:t>用户查询</w:t>
      </w:r>
      <w:r>
        <w:rPr>
          <w:rFonts w:hint="eastAsia"/>
          <w:b/>
          <w:sz w:val="30"/>
          <w:szCs w:val="30"/>
        </w:rPr>
        <w:t>功能</w:t>
      </w:r>
    </w:p>
    <w:p>
      <w:pPr>
        <w:rPr>
          <w:sz w:val="28"/>
          <w:szCs w:val="28"/>
        </w:rPr>
      </w:pPr>
      <w:r>
        <w:rPr>
          <w:rFonts w:hint="eastAsia"/>
          <w:sz w:val="28"/>
          <w:szCs w:val="28"/>
        </w:rPr>
        <w:t xml:space="preserve">角色：管理员 </w:t>
      </w:r>
    </w:p>
    <w:p>
      <w:pPr>
        <w:ind w:left="840" w:hanging="840" w:hangingChars="300"/>
        <w:rPr>
          <w:sz w:val="28"/>
          <w:szCs w:val="28"/>
        </w:rPr>
      </w:pPr>
      <w:r>
        <w:rPr>
          <w:rFonts w:hint="eastAsia"/>
          <w:sz w:val="28"/>
          <w:szCs w:val="28"/>
        </w:rPr>
        <w:t>目的：管理员实现对用户信息的查询。</w:t>
      </w:r>
    </w:p>
    <w:p>
      <w:pPr>
        <w:rPr>
          <w:sz w:val="28"/>
          <w:szCs w:val="28"/>
        </w:rPr>
      </w:pPr>
      <w:r>
        <w:rPr>
          <w:rFonts w:hint="eastAsia"/>
          <w:sz w:val="28"/>
          <w:szCs w:val="28"/>
        </w:rPr>
        <w:t>用例描述：</w:t>
      </w:r>
    </w:p>
    <w:p>
      <w:pPr>
        <w:rPr>
          <w:sz w:val="28"/>
          <w:szCs w:val="28"/>
        </w:rPr>
      </w:pPr>
      <w:r>
        <w:rPr>
          <w:sz w:val="28"/>
          <w:szCs w:val="28"/>
        </w:rPr>
        <w:t xml:space="preserve"> </w:t>
      </w:r>
    </w:p>
    <w:p>
      <w:pPr>
        <w:rPr>
          <w:sz w:val="28"/>
          <w:szCs w:val="28"/>
        </w:rPr>
      </w:pPr>
      <w:r>
        <w:rPr>
          <w:rFonts w:hint="eastAsia"/>
          <w:b/>
          <w:sz w:val="30"/>
          <w:szCs w:val="30"/>
        </w:rPr>
        <w:t>2.5用户密码找回功能</w:t>
      </w:r>
    </w:p>
    <w:p>
      <w:pPr>
        <w:rPr>
          <w:sz w:val="28"/>
          <w:szCs w:val="28"/>
        </w:rPr>
      </w:pPr>
      <w:r>
        <w:rPr>
          <w:rFonts w:hint="eastAsia"/>
          <w:sz w:val="28"/>
          <w:szCs w:val="28"/>
        </w:rPr>
        <w:t>角色：客户</w:t>
      </w:r>
    </w:p>
    <w:p>
      <w:pPr>
        <w:ind w:left="840" w:hanging="840" w:hangingChars="300"/>
        <w:rPr>
          <w:sz w:val="28"/>
          <w:szCs w:val="28"/>
        </w:rPr>
      </w:pPr>
      <w:r>
        <w:rPr>
          <w:rFonts w:hint="eastAsia"/>
          <w:sz w:val="28"/>
          <w:szCs w:val="28"/>
        </w:rPr>
        <w:t>目的：客户实现对旧密码的修改</w:t>
      </w:r>
    </w:p>
    <w:p>
      <w:pPr>
        <w:rPr>
          <w:sz w:val="28"/>
          <w:szCs w:val="28"/>
        </w:rPr>
      </w:pPr>
      <w:r>
        <w:rPr>
          <w:rFonts w:hint="eastAsia"/>
          <w:sz w:val="28"/>
          <w:szCs w:val="28"/>
        </w:rPr>
        <w:t>用例描述：</w:t>
      </w:r>
      <w:r>
        <w:rPr>
          <w:sz w:val="28"/>
          <w:szCs w:val="28"/>
        </w:rPr>
        <w:t xml:space="preserve"> </w:t>
      </w:r>
    </w:p>
    <w:p>
      <w:pPr>
        <w:ind w:firstLine="420" w:firstLineChars="0"/>
        <w:rPr>
          <w:rFonts w:hint="eastAsia"/>
          <w:sz w:val="28"/>
          <w:szCs w:val="28"/>
          <w:lang w:val="en-US" w:eastAsia="zh-CN"/>
        </w:rPr>
      </w:pPr>
      <w:r>
        <w:rPr>
          <w:rFonts w:hint="eastAsia"/>
          <w:sz w:val="28"/>
          <w:szCs w:val="28"/>
          <w:lang w:val="en-US" w:eastAsia="zh-CN"/>
        </w:rPr>
        <w:t>根据注册时填写的手机号码和邮箱找回密码，输入正确即可找回</w:t>
      </w:r>
    </w:p>
    <w:p>
      <w:pPr>
        <w:outlineLvl w:val="3"/>
        <w:rPr>
          <w:b/>
          <w:sz w:val="30"/>
          <w:szCs w:val="30"/>
        </w:rPr>
      </w:pPr>
      <w:r>
        <w:rPr>
          <w:rFonts w:hint="eastAsia"/>
          <w:sz w:val="28"/>
          <w:szCs w:val="28"/>
          <w:lang w:val="en-US" w:eastAsia="zh-CN"/>
        </w:rPr>
        <w:t>4.3.2</w:t>
      </w:r>
      <w:r>
        <w:rPr>
          <w:rFonts w:hint="eastAsia"/>
          <w:b/>
          <w:sz w:val="30"/>
          <w:szCs w:val="30"/>
        </w:rPr>
        <w:t>.</w:t>
      </w:r>
      <w:r>
        <w:rPr>
          <w:rFonts w:hint="eastAsia"/>
          <w:b/>
          <w:sz w:val="30"/>
          <w:szCs w:val="30"/>
          <w:lang w:eastAsia="zh-CN"/>
        </w:rPr>
        <w:t>员工</w:t>
      </w:r>
      <w:r>
        <w:rPr>
          <w:rFonts w:hint="eastAsia"/>
          <w:b/>
          <w:sz w:val="30"/>
          <w:szCs w:val="30"/>
        </w:rPr>
        <w:t>管理</w:t>
      </w:r>
    </w:p>
    <w:p>
      <w:pPr>
        <w:rPr>
          <w:rFonts w:hint="eastAsia"/>
          <w:sz w:val="28"/>
          <w:szCs w:val="28"/>
        </w:rPr>
      </w:pPr>
      <w:r>
        <w:rPr>
          <w:rFonts w:hint="eastAsia"/>
          <w:sz w:val="28"/>
          <w:szCs w:val="28"/>
          <w:lang w:eastAsia="zh-CN"/>
        </w:rPr>
        <w:t>员工</w:t>
      </w:r>
      <w:r>
        <w:rPr>
          <w:rFonts w:hint="eastAsia"/>
          <w:sz w:val="28"/>
          <w:szCs w:val="28"/>
        </w:rPr>
        <w:t>管理模块的主要任务是对</w:t>
      </w:r>
      <w:r>
        <w:rPr>
          <w:rFonts w:hint="eastAsia"/>
          <w:sz w:val="28"/>
          <w:szCs w:val="28"/>
          <w:lang w:eastAsia="zh-CN"/>
        </w:rPr>
        <w:t>所有员工的</w:t>
      </w:r>
      <w:r>
        <w:rPr>
          <w:rFonts w:hint="eastAsia"/>
          <w:sz w:val="28"/>
          <w:szCs w:val="28"/>
        </w:rPr>
        <w:t>信息</w:t>
      </w:r>
      <w:r>
        <w:rPr>
          <w:rFonts w:hint="eastAsia"/>
          <w:sz w:val="28"/>
          <w:szCs w:val="28"/>
          <w:lang w:eastAsia="zh-CN"/>
        </w:rPr>
        <w:t>进行增删改查</w:t>
      </w:r>
      <w:r>
        <w:rPr>
          <w:rFonts w:hint="eastAsia"/>
          <w:sz w:val="28"/>
          <w:szCs w:val="28"/>
        </w:rPr>
        <w:t>，如图</w:t>
      </w:r>
      <w:r>
        <w:rPr>
          <w:sz w:val="28"/>
          <w:szCs w:val="28"/>
        </w:rPr>
        <w:t>4-14</w:t>
      </w:r>
      <w:r>
        <w:rPr>
          <w:rFonts w:hint="eastAsia"/>
          <w:sz w:val="28"/>
          <w:szCs w:val="28"/>
        </w:rPr>
        <w:t>是本</w:t>
      </w:r>
      <w:r>
        <w:rPr>
          <w:rFonts w:hint="eastAsia"/>
          <w:sz w:val="28"/>
          <w:szCs w:val="28"/>
          <w:lang w:eastAsia="zh-CN"/>
        </w:rPr>
        <w:t>模块</w:t>
      </w:r>
      <w:r>
        <w:rPr>
          <w:rFonts w:hint="eastAsia"/>
          <w:sz w:val="28"/>
          <w:szCs w:val="28"/>
        </w:rPr>
        <w:t>的用例图。</w:t>
      </w:r>
    </w:p>
    <w:p>
      <w:pPr>
        <w:ind w:firstLine="990" w:firstLineChars="450"/>
        <w:rPr>
          <w:rFonts w:hint="eastAsia"/>
          <w:sz w:val="28"/>
          <w:szCs w:val="28"/>
        </w:rPr>
      </w:pPr>
      <w:r>
        <w:drawing>
          <wp:inline distT="0" distB="0" distL="114300" distR="114300">
            <wp:extent cx="4869815" cy="4008755"/>
            <wp:effectExtent l="0" t="0" r="6985"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869815" cy="4008755"/>
                    </a:xfrm>
                    <a:prstGeom prst="rect">
                      <a:avLst/>
                    </a:prstGeom>
                    <a:noFill/>
                    <a:ln w="9525">
                      <a:noFill/>
                    </a:ln>
                  </pic:spPr>
                </pic:pic>
              </a:graphicData>
            </a:graphic>
          </wp:inline>
        </w:drawing>
      </w:r>
    </w:p>
    <w:p>
      <w:pPr>
        <w:ind w:firstLine="1260" w:firstLineChars="450"/>
        <w:rPr>
          <w:rFonts w:hint="eastAsia"/>
          <w:sz w:val="28"/>
          <w:szCs w:val="28"/>
        </w:rPr>
      </w:pPr>
    </w:p>
    <w:p>
      <w:pPr>
        <w:rPr>
          <w:rFonts w:hint="eastAsia"/>
          <w:b/>
          <w:sz w:val="30"/>
          <w:szCs w:val="30"/>
        </w:rPr>
      </w:pPr>
      <w:r>
        <w:rPr>
          <w:rFonts w:hint="eastAsia"/>
          <w:b/>
          <w:sz w:val="30"/>
          <w:szCs w:val="30"/>
        </w:rPr>
        <w:t>1.角色及用例</w:t>
      </w:r>
    </w:p>
    <w:p>
      <w:pPr>
        <w:rPr>
          <w:rFonts w:hint="eastAsia"/>
          <w:sz w:val="28"/>
          <w:szCs w:val="28"/>
        </w:rPr>
      </w:pPr>
      <w:r>
        <w:rPr>
          <w:rFonts w:hint="eastAsia"/>
          <w:b/>
          <w:sz w:val="28"/>
          <w:szCs w:val="28"/>
        </w:rPr>
        <w:t>1.1</w:t>
      </w:r>
      <w:r>
        <w:rPr>
          <w:rFonts w:hint="eastAsia"/>
          <w:sz w:val="28"/>
          <w:szCs w:val="28"/>
        </w:rPr>
        <w:t>角色1：</w:t>
      </w:r>
      <w:r>
        <w:rPr>
          <w:rFonts w:hint="eastAsia"/>
          <w:sz w:val="28"/>
          <w:szCs w:val="28"/>
          <w:lang w:eastAsia="zh-CN"/>
        </w:rPr>
        <w:t>管理员</w:t>
      </w:r>
      <w:r>
        <w:rPr>
          <w:rFonts w:hint="eastAsia"/>
          <w:sz w:val="28"/>
          <w:szCs w:val="28"/>
        </w:rPr>
        <w:t xml:space="preserve"> </w:t>
      </w:r>
    </w:p>
    <w:p>
      <w:pPr>
        <w:ind w:left="840" w:hanging="840" w:hangingChars="300"/>
        <w:rPr>
          <w:rFonts w:hint="eastAsia"/>
          <w:sz w:val="28"/>
          <w:szCs w:val="28"/>
        </w:rPr>
      </w:pPr>
      <w:r>
        <w:rPr>
          <w:rFonts w:hint="eastAsia"/>
          <w:sz w:val="28"/>
          <w:szCs w:val="28"/>
        </w:rPr>
        <w:t>目的：</w:t>
      </w:r>
      <w:r>
        <w:rPr>
          <w:rFonts w:hint="eastAsia"/>
          <w:sz w:val="28"/>
          <w:szCs w:val="28"/>
          <w:lang w:eastAsia="zh-CN"/>
        </w:rPr>
        <w:t>对</w:t>
      </w:r>
      <w:r>
        <w:rPr>
          <w:rFonts w:hint="eastAsia"/>
          <w:sz w:val="28"/>
          <w:szCs w:val="28"/>
        </w:rPr>
        <w:t>系统中</w:t>
      </w:r>
      <w:r>
        <w:rPr>
          <w:rFonts w:hint="eastAsia"/>
          <w:sz w:val="28"/>
          <w:szCs w:val="28"/>
          <w:lang w:eastAsia="zh-CN"/>
        </w:rPr>
        <w:t>员工的信息进行</w:t>
      </w:r>
      <w:r>
        <w:rPr>
          <w:rFonts w:hint="eastAsia"/>
          <w:sz w:val="28"/>
          <w:szCs w:val="28"/>
        </w:rPr>
        <w:t>管理操作（包括</w:t>
      </w:r>
      <w:r>
        <w:rPr>
          <w:rFonts w:hint="eastAsia"/>
          <w:sz w:val="28"/>
          <w:szCs w:val="28"/>
          <w:lang w:eastAsia="zh-CN"/>
        </w:rPr>
        <w:t>员工信息的添加</w:t>
      </w:r>
      <w:r>
        <w:rPr>
          <w:rFonts w:hint="eastAsia"/>
          <w:sz w:val="28"/>
          <w:szCs w:val="28"/>
        </w:rPr>
        <w:t>，</w:t>
      </w:r>
      <w:r>
        <w:rPr>
          <w:rFonts w:hint="eastAsia"/>
          <w:sz w:val="28"/>
          <w:szCs w:val="28"/>
          <w:lang w:eastAsia="zh-CN"/>
        </w:rPr>
        <w:t>员工信息删除</w:t>
      </w:r>
      <w:r>
        <w:rPr>
          <w:rFonts w:hint="eastAsia"/>
          <w:sz w:val="28"/>
          <w:szCs w:val="28"/>
        </w:rPr>
        <w:t>，</w:t>
      </w:r>
      <w:r>
        <w:rPr>
          <w:rFonts w:hint="eastAsia"/>
          <w:sz w:val="28"/>
          <w:szCs w:val="28"/>
          <w:lang w:eastAsia="zh-CN"/>
        </w:rPr>
        <w:t>员工信息</w:t>
      </w:r>
      <w:r>
        <w:rPr>
          <w:rFonts w:hint="eastAsia"/>
          <w:sz w:val="28"/>
          <w:szCs w:val="28"/>
        </w:rPr>
        <w:t>修改，</w:t>
      </w:r>
      <w:r>
        <w:rPr>
          <w:rFonts w:hint="eastAsia"/>
          <w:sz w:val="28"/>
          <w:szCs w:val="28"/>
          <w:lang w:eastAsia="zh-CN"/>
        </w:rPr>
        <w:t>员工信息</w:t>
      </w:r>
      <w:r>
        <w:rPr>
          <w:rFonts w:hint="eastAsia"/>
          <w:sz w:val="28"/>
          <w:szCs w:val="28"/>
        </w:rPr>
        <w:t xml:space="preserve">搜索）。 </w:t>
      </w:r>
    </w:p>
    <w:p>
      <w:pPr>
        <w:rPr>
          <w:rFonts w:hint="eastAsia"/>
          <w:sz w:val="28"/>
          <w:szCs w:val="28"/>
        </w:rPr>
      </w:pPr>
      <w:r>
        <w:rPr>
          <w:rFonts w:hint="eastAsia"/>
          <w:sz w:val="28"/>
          <w:szCs w:val="28"/>
        </w:rPr>
        <w:t xml:space="preserve">用例描述： </w:t>
      </w:r>
    </w:p>
    <w:p>
      <w:pPr>
        <w:rPr>
          <w:rFonts w:hint="eastAsia"/>
          <w:sz w:val="28"/>
          <w:szCs w:val="28"/>
        </w:rPr>
      </w:pPr>
      <w:r>
        <w:rPr>
          <w:rFonts w:hint="eastAsia"/>
          <w:sz w:val="28"/>
          <w:szCs w:val="28"/>
        </w:rPr>
        <w:t>1) 管理员进入“</w:t>
      </w:r>
      <w:r>
        <w:rPr>
          <w:rFonts w:hint="eastAsia"/>
          <w:sz w:val="28"/>
          <w:szCs w:val="28"/>
          <w:lang w:eastAsia="zh-CN"/>
        </w:rPr>
        <w:t>员工</w:t>
      </w:r>
      <w:r>
        <w:rPr>
          <w:rFonts w:hint="eastAsia"/>
          <w:sz w:val="28"/>
          <w:szCs w:val="28"/>
        </w:rPr>
        <w:t xml:space="preserve">管理”界面。 </w:t>
      </w:r>
    </w:p>
    <w:p>
      <w:pPr>
        <w:rPr>
          <w:rFonts w:hint="eastAsia"/>
          <w:sz w:val="28"/>
          <w:szCs w:val="28"/>
          <w:lang w:eastAsia="zh-CN"/>
        </w:rPr>
      </w:pPr>
      <w:r>
        <w:rPr>
          <w:rFonts w:hint="eastAsia"/>
          <w:sz w:val="28"/>
          <w:szCs w:val="28"/>
        </w:rPr>
        <w:t>2) 管理员</w:t>
      </w:r>
      <w:r>
        <w:rPr>
          <w:rFonts w:hint="eastAsia"/>
          <w:sz w:val="28"/>
          <w:szCs w:val="28"/>
          <w:lang w:eastAsia="zh-CN"/>
        </w:rPr>
        <w:t>添加员工信息</w:t>
      </w:r>
    </w:p>
    <w:p>
      <w:pPr>
        <w:rPr>
          <w:rFonts w:hint="eastAsia"/>
        </w:rPr>
      </w:pPr>
      <w:r>
        <w:rPr>
          <w:rFonts w:hint="eastAsia"/>
          <w:sz w:val="28"/>
          <w:szCs w:val="28"/>
        </w:rPr>
        <w:t xml:space="preserve">3) </w:t>
      </w:r>
      <w:r>
        <w:rPr>
          <w:rFonts w:hint="eastAsia"/>
          <w:sz w:val="28"/>
          <w:szCs w:val="28"/>
          <w:lang w:eastAsia="zh-CN"/>
        </w:rPr>
        <w:t>管理员在搜索框输入信息，</w:t>
      </w:r>
      <w:r>
        <w:rPr>
          <w:rFonts w:hint="eastAsia"/>
          <w:sz w:val="28"/>
          <w:szCs w:val="28"/>
        </w:rPr>
        <w:t>选择搜索操作</w:t>
      </w:r>
      <w:r>
        <w:rPr>
          <w:rFonts w:hint="eastAsia"/>
          <w:sz w:val="28"/>
          <w:szCs w:val="28"/>
          <w:lang w:eastAsia="zh-CN"/>
        </w:rPr>
        <w:t>进行查询</w:t>
      </w:r>
      <w:r>
        <w:rPr>
          <w:rFonts w:hint="eastAsia"/>
          <w:sz w:val="28"/>
          <w:szCs w:val="28"/>
        </w:rPr>
        <w:t xml:space="preserve"> </w:t>
      </w:r>
    </w:p>
    <w:p>
      <w:pPr>
        <w:rPr>
          <w:rFonts w:hint="eastAsia"/>
          <w:sz w:val="28"/>
          <w:szCs w:val="28"/>
        </w:rPr>
      </w:pPr>
      <w:r>
        <w:rPr>
          <w:rFonts w:hint="eastAsia"/>
          <w:sz w:val="28"/>
          <w:szCs w:val="28"/>
        </w:rPr>
        <w:t>4) 管理员选择相应的</w:t>
      </w:r>
      <w:r>
        <w:rPr>
          <w:rFonts w:hint="eastAsia"/>
          <w:sz w:val="28"/>
          <w:szCs w:val="28"/>
          <w:lang w:eastAsia="zh-CN"/>
        </w:rPr>
        <w:t>员工信息</w:t>
      </w:r>
      <w:r>
        <w:rPr>
          <w:rFonts w:hint="eastAsia"/>
          <w:sz w:val="28"/>
          <w:szCs w:val="28"/>
        </w:rPr>
        <w:t xml:space="preserve">进行修改，并确认操作。 </w:t>
      </w:r>
    </w:p>
    <w:p>
      <w:pPr>
        <w:rPr>
          <w:rFonts w:hint="eastAsia"/>
          <w:sz w:val="28"/>
          <w:szCs w:val="28"/>
        </w:rPr>
      </w:pPr>
      <w:r>
        <w:rPr>
          <w:rFonts w:hint="eastAsia"/>
          <w:sz w:val="28"/>
          <w:szCs w:val="28"/>
        </w:rPr>
        <w:t xml:space="preserve">5) </w:t>
      </w:r>
      <w:r>
        <w:rPr>
          <w:rFonts w:hint="eastAsia"/>
          <w:sz w:val="28"/>
          <w:szCs w:val="28"/>
          <w:lang w:eastAsia="zh-CN"/>
        </w:rPr>
        <w:t>管理员</w:t>
      </w:r>
      <w:r>
        <w:rPr>
          <w:rFonts w:hint="eastAsia"/>
          <w:sz w:val="28"/>
          <w:szCs w:val="28"/>
        </w:rPr>
        <w:t>选择相应的</w:t>
      </w:r>
      <w:r>
        <w:rPr>
          <w:rFonts w:hint="eastAsia"/>
          <w:sz w:val="28"/>
          <w:szCs w:val="28"/>
          <w:lang w:eastAsia="zh-CN"/>
        </w:rPr>
        <w:t>员工信息，选择删除操作</w:t>
      </w:r>
      <w:r>
        <w:rPr>
          <w:sz w:val="28"/>
          <w:szCs w:val="28"/>
        </w:rPr>
        <w:t>   </w:t>
      </w:r>
    </w:p>
    <w:p>
      <w:pPr>
        <w:rPr>
          <w:rFonts w:hint="eastAsia"/>
          <w:sz w:val="28"/>
          <w:szCs w:val="28"/>
        </w:rPr>
      </w:pPr>
    </w:p>
    <w:p>
      <w:pPr>
        <w:rPr>
          <w:rFonts w:hint="eastAsia"/>
          <w:b/>
          <w:sz w:val="30"/>
          <w:szCs w:val="30"/>
        </w:rPr>
      </w:pPr>
      <w:r>
        <w:rPr>
          <w:rFonts w:hint="eastAsia"/>
          <w:b/>
          <w:sz w:val="30"/>
          <w:szCs w:val="30"/>
        </w:rPr>
        <w:t>2．功能性需求</w:t>
      </w:r>
    </w:p>
    <w:p>
      <w:pPr>
        <w:ind w:left="1350" w:hanging="1350" w:hangingChars="450"/>
        <w:rPr>
          <w:rFonts w:hint="eastAsia"/>
          <w:sz w:val="30"/>
          <w:szCs w:val="30"/>
        </w:rPr>
      </w:pPr>
      <w:r>
        <w:rPr>
          <w:rFonts w:hint="eastAsia"/>
          <w:sz w:val="30"/>
          <w:szCs w:val="30"/>
        </w:rPr>
        <w:t>功能需求：根据系统目标，系统</w:t>
      </w:r>
      <w:r>
        <w:rPr>
          <w:rFonts w:hint="eastAsia"/>
          <w:sz w:val="30"/>
          <w:szCs w:val="30"/>
          <w:lang w:eastAsia="zh-CN"/>
        </w:rPr>
        <w:t>该模块</w:t>
      </w:r>
      <w:r>
        <w:rPr>
          <w:rFonts w:hint="eastAsia"/>
          <w:sz w:val="30"/>
          <w:szCs w:val="30"/>
        </w:rPr>
        <w:t>主要实现的是</w:t>
      </w:r>
      <w:r>
        <w:rPr>
          <w:rFonts w:hint="eastAsia"/>
          <w:sz w:val="30"/>
          <w:szCs w:val="30"/>
          <w:lang w:eastAsia="zh-CN"/>
        </w:rPr>
        <w:t>员工信息的添加，删除，修改和查询</w:t>
      </w:r>
      <w:r>
        <w:rPr>
          <w:rFonts w:hint="eastAsia"/>
          <w:sz w:val="30"/>
          <w:szCs w:val="30"/>
        </w:rPr>
        <w:t>等</w:t>
      </w:r>
      <w:r>
        <w:rPr>
          <w:rFonts w:hint="eastAsia"/>
          <w:b/>
          <w:sz w:val="30"/>
          <w:szCs w:val="30"/>
        </w:rPr>
        <w:t>。</w:t>
      </w:r>
      <w:r>
        <w:rPr>
          <w:rFonts w:hint="eastAsia"/>
          <w:sz w:val="30"/>
          <w:szCs w:val="30"/>
        </w:rPr>
        <w:t>为了把用户的数据要求清楚、准确地描述出来，就需要建立一种面向问题的数据模型，是用户的观点对数据建立的模型，常用实体-联系图（E-R图）来描述，该模型包含三种相互关联的信息：数据对象、数据对象的属性及数据对象彼此间的相互连接关系。</w:t>
      </w:r>
    </w:p>
    <w:p>
      <w:pPr>
        <w:ind w:left="1355" w:hanging="1355" w:hangingChars="450"/>
        <w:rPr>
          <w:rFonts w:hint="eastAsia"/>
          <w:b/>
          <w:sz w:val="30"/>
          <w:szCs w:val="30"/>
        </w:rPr>
      </w:pPr>
    </w:p>
    <w:p>
      <w:pPr>
        <w:ind w:left="1355" w:hanging="1355" w:hangingChars="450"/>
        <w:rPr>
          <w:rFonts w:hint="eastAsia"/>
          <w:b/>
          <w:sz w:val="30"/>
          <w:szCs w:val="30"/>
        </w:rPr>
      </w:pPr>
      <w:r>
        <w:rPr>
          <w:rFonts w:hint="eastAsia"/>
          <w:b/>
          <w:sz w:val="30"/>
          <w:szCs w:val="30"/>
        </w:rPr>
        <w:t>其E-R图如下：</w:t>
      </w:r>
    </w:p>
    <w:p>
      <w:pPr>
        <w:ind w:left="1265" w:hanging="1265" w:hangingChars="450"/>
        <w:rPr>
          <w:rFonts w:hint="eastAsia"/>
          <w:b/>
          <w:sz w:val="28"/>
          <w:szCs w:val="28"/>
        </w:rPr>
      </w:pPr>
      <w:r>
        <w:rPr>
          <w:rFonts w:hint="eastAsia"/>
          <w:b/>
          <w:sz w:val="28"/>
          <w:szCs w:val="28"/>
        </w:rPr>
        <w:object>
          <v:shape id="_x0000_i1025" o:spt="75" type="#_x0000_t75" style="height:124.7pt;width:414.85pt;" o:ole="t" filled="f" o:preferrelative="t" stroked="f" coordsize="21600,21600">
            <v:path/>
            <v:fill on="f" focussize="0,0"/>
            <v:stroke on="f"/>
            <v:imagedata r:id="rId12" o:title=""/>
            <o:lock v:ext="edit" aspectratio="f"/>
            <w10:wrap type="none"/>
            <w10:anchorlock/>
          </v:shape>
          <o:OLEObject Type="Embed" ProgID="Visio.Drawing.11" ShapeID="_x0000_i1025" DrawAspect="Content" ObjectID="_1468075725" r:id="rId11">
            <o:LockedField>false</o:LockedField>
          </o:OLEObject>
        </w:object>
      </w:r>
    </w:p>
    <w:p>
      <w:pPr>
        <w:rPr>
          <w:rFonts w:hint="eastAsia"/>
          <w:b/>
          <w:sz w:val="30"/>
          <w:szCs w:val="30"/>
        </w:rPr>
      </w:pPr>
      <w:r>
        <w:rPr>
          <w:rFonts w:hint="eastAsia"/>
          <w:b/>
          <w:sz w:val="30"/>
          <w:szCs w:val="30"/>
        </w:rPr>
        <w:t>2.1</w:t>
      </w:r>
      <w:r>
        <w:rPr>
          <w:rFonts w:hint="eastAsia"/>
          <w:b/>
          <w:sz w:val="30"/>
          <w:szCs w:val="30"/>
          <w:lang w:eastAsia="zh-CN"/>
        </w:rPr>
        <w:t>添加员工信息</w:t>
      </w:r>
      <w:r>
        <w:rPr>
          <w:rFonts w:hint="eastAsia"/>
          <w:b/>
          <w:sz w:val="30"/>
          <w:szCs w:val="30"/>
        </w:rPr>
        <w:t>功能</w:t>
      </w:r>
    </w:p>
    <w:p>
      <w:pPr>
        <w:rPr>
          <w:rFonts w:hint="eastAsia"/>
          <w:sz w:val="28"/>
          <w:szCs w:val="28"/>
        </w:rPr>
      </w:pPr>
      <w:r>
        <w:rPr>
          <w:rFonts w:hint="eastAsia"/>
          <w:sz w:val="28"/>
          <w:szCs w:val="28"/>
        </w:rPr>
        <w:t xml:space="preserve">角色：管理员 </w:t>
      </w:r>
    </w:p>
    <w:p>
      <w:pPr>
        <w:ind w:left="840" w:hanging="840" w:hangingChars="300"/>
        <w:rPr>
          <w:rFonts w:hint="eastAsia"/>
          <w:sz w:val="28"/>
          <w:szCs w:val="28"/>
        </w:rPr>
      </w:pPr>
      <w:r>
        <w:rPr>
          <w:rFonts w:hint="eastAsia"/>
          <w:sz w:val="28"/>
          <w:szCs w:val="28"/>
        </w:rPr>
        <w:t>目的：管理员实现对新</w:t>
      </w:r>
      <w:r>
        <w:rPr>
          <w:rFonts w:hint="eastAsia"/>
          <w:sz w:val="28"/>
          <w:szCs w:val="28"/>
          <w:lang w:eastAsia="zh-CN"/>
        </w:rPr>
        <w:t>员工信息</w:t>
      </w:r>
      <w:r>
        <w:rPr>
          <w:rFonts w:hint="eastAsia"/>
          <w:sz w:val="28"/>
          <w:szCs w:val="28"/>
        </w:rPr>
        <w:t xml:space="preserve">的增加 </w:t>
      </w:r>
    </w:p>
    <w:p>
      <w:pPr>
        <w:rPr>
          <w:rFonts w:hint="eastAsia"/>
          <w:sz w:val="28"/>
          <w:szCs w:val="28"/>
        </w:rPr>
      </w:pPr>
      <w:r>
        <w:rPr>
          <w:rFonts w:hint="eastAsia"/>
          <w:sz w:val="28"/>
          <w:szCs w:val="28"/>
        </w:rPr>
        <w:t>用例描述：通过后台管理系统</w:t>
      </w:r>
      <w:r>
        <w:rPr>
          <w:rFonts w:hint="eastAsia"/>
          <w:sz w:val="28"/>
          <w:szCs w:val="28"/>
          <w:lang w:eastAsia="zh-CN"/>
        </w:rPr>
        <w:t>添加员工信息</w:t>
      </w:r>
    </w:p>
    <w:p>
      <w:pPr>
        <w:rPr>
          <w:rFonts w:hint="eastAsia"/>
          <w:b/>
          <w:sz w:val="30"/>
          <w:szCs w:val="30"/>
        </w:rPr>
      </w:pPr>
      <w:r>
        <w:rPr>
          <w:rFonts w:hint="eastAsia"/>
          <w:b/>
          <w:sz w:val="30"/>
          <w:szCs w:val="30"/>
        </w:rPr>
        <w:t>2.2</w:t>
      </w:r>
      <w:r>
        <w:rPr>
          <w:rFonts w:hint="eastAsia"/>
          <w:b/>
          <w:sz w:val="30"/>
          <w:szCs w:val="30"/>
          <w:lang w:eastAsia="zh-CN"/>
        </w:rPr>
        <w:t>删除员工信息</w:t>
      </w:r>
      <w:r>
        <w:rPr>
          <w:rFonts w:hint="eastAsia"/>
          <w:b/>
          <w:sz w:val="30"/>
          <w:szCs w:val="30"/>
        </w:rPr>
        <w:t>功能</w:t>
      </w:r>
    </w:p>
    <w:p>
      <w:pPr>
        <w:rPr>
          <w:rFonts w:hint="eastAsia"/>
          <w:sz w:val="28"/>
          <w:szCs w:val="28"/>
        </w:rPr>
      </w:pPr>
      <w:r>
        <w:rPr>
          <w:rFonts w:hint="eastAsia"/>
          <w:sz w:val="28"/>
          <w:szCs w:val="28"/>
        </w:rPr>
        <w:t xml:space="preserve">角色：管理员 </w:t>
      </w:r>
    </w:p>
    <w:p>
      <w:pPr>
        <w:ind w:left="840" w:hanging="840" w:hangingChars="300"/>
        <w:rPr>
          <w:rFonts w:hint="eastAsia"/>
          <w:sz w:val="28"/>
          <w:szCs w:val="28"/>
        </w:rPr>
      </w:pPr>
      <w:r>
        <w:rPr>
          <w:rFonts w:hint="eastAsia"/>
          <w:sz w:val="28"/>
          <w:szCs w:val="28"/>
        </w:rPr>
        <w:t>目的：管理员实现对现有</w:t>
      </w:r>
      <w:r>
        <w:rPr>
          <w:rFonts w:hint="eastAsia"/>
          <w:sz w:val="28"/>
          <w:szCs w:val="28"/>
          <w:lang w:eastAsia="zh-CN"/>
        </w:rPr>
        <w:t>员工信息</w:t>
      </w:r>
      <w:r>
        <w:rPr>
          <w:rFonts w:hint="eastAsia"/>
          <w:sz w:val="28"/>
          <w:szCs w:val="28"/>
        </w:rPr>
        <w:t xml:space="preserve">进行删除 </w:t>
      </w:r>
    </w:p>
    <w:p>
      <w:pPr>
        <w:rPr>
          <w:rFonts w:hint="eastAsia"/>
          <w:sz w:val="28"/>
          <w:szCs w:val="28"/>
        </w:rPr>
      </w:pPr>
      <w:r>
        <w:rPr>
          <w:rFonts w:hint="eastAsia"/>
          <w:sz w:val="28"/>
          <w:szCs w:val="28"/>
        </w:rPr>
        <w:t>用例描述：通过后台管理系统</w:t>
      </w:r>
      <w:r>
        <w:rPr>
          <w:rFonts w:hint="eastAsia"/>
          <w:sz w:val="28"/>
          <w:szCs w:val="28"/>
          <w:lang w:eastAsia="zh-CN"/>
        </w:rPr>
        <w:t>删除员工信息</w:t>
      </w:r>
    </w:p>
    <w:p>
      <w:pPr>
        <w:rPr>
          <w:rFonts w:hint="eastAsia"/>
          <w:sz w:val="28"/>
          <w:szCs w:val="28"/>
        </w:rPr>
      </w:pPr>
    </w:p>
    <w:p>
      <w:pPr>
        <w:rPr>
          <w:rFonts w:hint="eastAsia"/>
          <w:b/>
          <w:sz w:val="30"/>
          <w:szCs w:val="30"/>
        </w:rPr>
      </w:pPr>
      <w:r>
        <w:rPr>
          <w:rFonts w:hint="eastAsia"/>
          <w:b/>
          <w:sz w:val="30"/>
          <w:szCs w:val="30"/>
        </w:rPr>
        <w:t>2.3修改</w:t>
      </w:r>
      <w:r>
        <w:rPr>
          <w:rFonts w:hint="eastAsia"/>
          <w:b/>
          <w:sz w:val="30"/>
          <w:szCs w:val="30"/>
          <w:lang w:eastAsia="zh-CN"/>
        </w:rPr>
        <w:t>员工信息</w:t>
      </w:r>
      <w:r>
        <w:rPr>
          <w:rFonts w:hint="eastAsia"/>
          <w:b/>
          <w:sz w:val="30"/>
          <w:szCs w:val="30"/>
        </w:rPr>
        <w:t>功能</w:t>
      </w:r>
    </w:p>
    <w:p>
      <w:pPr>
        <w:rPr>
          <w:rFonts w:hint="eastAsia"/>
          <w:sz w:val="28"/>
          <w:szCs w:val="28"/>
        </w:rPr>
      </w:pPr>
      <w:r>
        <w:rPr>
          <w:rFonts w:hint="eastAsia"/>
          <w:sz w:val="28"/>
          <w:szCs w:val="28"/>
        </w:rPr>
        <w:t xml:space="preserve">角色：管理员 </w:t>
      </w:r>
    </w:p>
    <w:p>
      <w:pPr>
        <w:ind w:left="840" w:hanging="840" w:hangingChars="300"/>
        <w:rPr>
          <w:rFonts w:hint="eastAsia"/>
          <w:sz w:val="28"/>
          <w:szCs w:val="28"/>
        </w:rPr>
      </w:pPr>
      <w:r>
        <w:rPr>
          <w:rFonts w:hint="eastAsia"/>
          <w:sz w:val="28"/>
          <w:szCs w:val="28"/>
        </w:rPr>
        <w:t>目的：管理员实现对现有</w:t>
      </w:r>
      <w:r>
        <w:rPr>
          <w:rFonts w:hint="eastAsia"/>
          <w:sz w:val="28"/>
          <w:szCs w:val="28"/>
          <w:lang w:eastAsia="zh-CN"/>
        </w:rPr>
        <w:t>员工信息</w:t>
      </w:r>
      <w:r>
        <w:rPr>
          <w:rFonts w:hint="eastAsia"/>
          <w:sz w:val="28"/>
          <w:szCs w:val="28"/>
        </w:rPr>
        <w:t>（包括</w:t>
      </w:r>
      <w:r>
        <w:rPr>
          <w:rFonts w:hint="eastAsia"/>
          <w:sz w:val="28"/>
          <w:szCs w:val="28"/>
          <w:lang w:eastAsia="zh-CN"/>
        </w:rPr>
        <w:t>员工</w:t>
      </w:r>
      <w:r>
        <w:rPr>
          <w:rFonts w:hint="eastAsia"/>
          <w:sz w:val="28"/>
          <w:szCs w:val="28"/>
        </w:rPr>
        <w:t>的id，名字，</w:t>
      </w:r>
      <w:r>
        <w:rPr>
          <w:rFonts w:hint="eastAsia"/>
          <w:sz w:val="28"/>
          <w:szCs w:val="28"/>
          <w:lang w:eastAsia="zh-CN"/>
        </w:rPr>
        <w:t>性别，联系方式</w:t>
      </w:r>
      <w:r>
        <w:rPr>
          <w:rFonts w:hint="eastAsia"/>
          <w:sz w:val="28"/>
          <w:szCs w:val="28"/>
        </w:rPr>
        <w:t xml:space="preserve">等属性）的信息进行修改 </w:t>
      </w:r>
    </w:p>
    <w:p>
      <w:pPr>
        <w:rPr>
          <w:rFonts w:hint="eastAsia"/>
          <w:sz w:val="28"/>
          <w:szCs w:val="28"/>
          <w:lang w:eastAsia="zh-CN"/>
        </w:rPr>
      </w:pPr>
      <w:r>
        <w:rPr>
          <w:rFonts w:hint="eastAsia"/>
          <w:sz w:val="28"/>
          <w:szCs w:val="28"/>
        </w:rPr>
        <w:t>用例描述：通过后台管理系统修改</w:t>
      </w:r>
      <w:r>
        <w:rPr>
          <w:rFonts w:hint="eastAsia"/>
          <w:sz w:val="28"/>
          <w:szCs w:val="28"/>
          <w:lang w:eastAsia="zh-CN"/>
        </w:rPr>
        <w:t>员工信息</w:t>
      </w:r>
    </w:p>
    <w:p>
      <w:pPr>
        <w:rPr>
          <w:rFonts w:hint="eastAsia"/>
          <w:b/>
          <w:sz w:val="30"/>
          <w:szCs w:val="30"/>
        </w:rPr>
      </w:pPr>
      <w:r>
        <w:rPr>
          <w:rFonts w:hint="eastAsia"/>
          <w:b/>
          <w:sz w:val="30"/>
          <w:szCs w:val="30"/>
        </w:rPr>
        <w:t>2.4搜索</w:t>
      </w:r>
      <w:r>
        <w:rPr>
          <w:rFonts w:hint="eastAsia"/>
          <w:b/>
          <w:sz w:val="30"/>
          <w:szCs w:val="30"/>
          <w:lang w:eastAsia="zh-CN"/>
        </w:rPr>
        <w:t>员工信息</w:t>
      </w:r>
      <w:r>
        <w:rPr>
          <w:rFonts w:hint="eastAsia"/>
          <w:b/>
          <w:sz w:val="30"/>
          <w:szCs w:val="30"/>
        </w:rPr>
        <w:t>功能</w:t>
      </w:r>
    </w:p>
    <w:p>
      <w:pPr>
        <w:rPr>
          <w:rFonts w:hint="eastAsia"/>
          <w:sz w:val="28"/>
          <w:szCs w:val="28"/>
        </w:rPr>
      </w:pPr>
      <w:r>
        <w:rPr>
          <w:rFonts w:hint="eastAsia"/>
          <w:sz w:val="28"/>
          <w:szCs w:val="28"/>
        </w:rPr>
        <w:t>角色：管理员</w:t>
      </w:r>
    </w:p>
    <w:p>
      <w:pPr>
        <w:ind w:left="840" w:hanging="840" w:hangingChars="300"/>
        <w:rPr>
          <w:rFonts w:hint="eastAsia"/>
          <w:sz w:val="28"/>
          <w:szCs w:val="28"/>
        </w:rPr>
      </w:pPr>
      <w:r>
        <w:rPr>
          <w:rFonts w:hint="eastAsia"/>
          <w:sz w:val="28"/>
          <w:szCs w:val="28"/>
        </w:rPr>
        <w:t>目的：管理员实现对系统内所有管理员输入关键字查找符合条件的</w:t>
      </w:r>
      <w:r>
        <w:rPr>
          <w:rFonts w:hint="eastAsia"/>
          <w:sz w:val="28"/>
          <w:szCs w:val="28"/>
          <w:lang w:eastAsia="zh-CN"/>
        </w:rPr>
        <w:t>员工信息</w:t>
      </w:r>
      <w:r>
        <w:rPr>
          <w:rFonts w:hint="eastAsia"/>
          <w:sz w:val="28"/>
          <w:szCs w:val="28"/>
        </w:rPr>
        <w:t xml:space="preserve">并显示出来 </w:t>
      </w:r>
    </w:p>
    <w:p>
      <w:pPr>
        <w:rPr>
          <w:rFonts w:hint="eastAsia"/>
          <w:sz w:val="28"/>
          <w:szCs w:val="28"/>
        </w:rPr>
      </w:pPr>
      <w:r>
        <w:rPr>
          <w:rFonts w:hint="eastAsia"/>
          <w:sz w:val="28"/>
          <w:szCs w:val="28"/>
        </w:rPr>
        <w:t>用例描述：通过后台管理系统，管理员可以通过输入关键词进行快速</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rPr>
        <w:t>查找、检索自己需要</w:t>
      </w:r>
      <w:r>
        <w:rPr>
          <w:rFonts w:hint="eastAsia"/>
          <w:sz w:val="28"/>
          <w:szCs w:val="28"/>
          <w:lang w:eastAsia="zh-CN"/>
        </w:rPr>
        <w:t>查看的员工的信息，节省了很多时间</w:t>
      </w:r>
      <w:r>
        <w:rPr>
          <w:rFonts w:hint="eastAsia"/>
          <w:sz w:val="28"/>
          <w:szCs w:val="28"/>
        </w:rPr>
        <w:t>。</w:t>
      </w:r>
    </w:p>
    <w:p>
      <w:pPr>
        <w:rPr>
          <w:rFonts w:hint="eastAsia"/>
          <w:b/>
          <w:sz w:val="30"/>
          <w:szCs w:val="30"/>
        </w:rPr>
      </w:pPr>
      <w:r>
        <w:rPr>
          <w:rFonts w:hint="eastAsia"/>
          <w:b/>
          <w:sz w:val="30"/>
          <w:szCs w:val="30"/>
        </w:rPr>
        <w:t>3．非功能性需求</w:t>
      </w:r>
    </w:p>
    <w:p>
      <w:pPr>
        <w:rPr>
          <w:rFonts w:hint="eastAsia"/>
          <w:sz w:val="28"/>
          <w:szCs w:val="28"/>
          <w:lang w:eastAsia="zh-CN"/>
        </w:rPr>
      </w:pPr>
      <w:r>
        <w:rPr>
          <w:rFonts w:hint="eastAsia"/>
          <w:sz w:val="28"/>
          <w:szCs w:val="28"/>
          <w:lang w:eastAsia="zh-CN"/>
        </w:rPr>
        <w:t>界面要求美观简洁</w:t>
      </w:r>
    </w:p>
    <w:p>
      <w:pPr>
        <w:rPr>
          <w:rFonts w:hint="eastAsia"/>
          <w:sz w:val="28"/>
          <w:szCs w:val="28"/>
          <w:lang w:eastAsia="zh-CN"/>
        </w:rPr>
      </w:pPr>
    </w:p>
    <w:p>
      <w:pPr>
        <w:pStyle w:val="5"/>
        <w:outlineLvl w:val="3"/>
      </w:pPr>
      <w:r>
        <w:rPr>
          <w:rFonts w:hint="eastAsia"/>
          <w:sz w:val="28"/>
          <w:szCs w:val="28"/>
          <w:lang w:val="en-US" w:eastAsia="zh-CN"/>
        </w:rPr>
        <w:t>4.3.3</w:t>
      </w:r>
      <w:r>
        <w:rPr>
          <w:rFonts w:hint="eastAsia"/>
        </w:rPr>
        <w:t>订单子系统</w:t>
      </w:r>
    </w:p>
    <w:p>
      <w:pPr>
        <w:numPr>
          <w:ilvl w:val="0"/>
          <w:numId w:val="4"/>
        </w:numPr>
        <w:spacing w:line="360" w:lineRule="auto"/>
        <w:rPr>
          <w:rFonts w:ascii="宋体" w:hAnsi="宋体"/>
          <w:sz w:val="24"/>
        </w:rPr>
      </w:pPr>
      <w:r>
        <w:rPr>
          <w:rFonts w:hint="eastAsia" w:ascii="宋体" w:hAnsi="宋体"/>
          <w:sz w:val="24"/>
        </w:rPr>
        <w:t>订单子系统从用户选定商品下单，商家收到客户下达订单完成交易以及之后的管理</w:t>
      </w:r>
      <w:r>
        <w:rPr>
          <w:rFonts w:ascii="宋体" w:hAnsi="宋体"/>
          <w:sz w:val="24"/>
        </w:rPr>
        <w:t xml:space="preserve">,是紧密买卖双方关系的扩展延伸,即对订单的情况的记录、控制 </w:t>
      </w:r>
      <w:r>
        <w:rPr>
          <w:rFonts w:hint="eastAsia" w:ascii="宋体" w:hAnsi="宋体"/>
          <w:sz w:val="24"/>
        </w:rPr>
        <w:t>。用户结算购物车之后，填写收货信息、地址，之后确认订单信息，对购买商品清单和收货地址进行确认。确认结果包括两种操作：修改收货地址和提交订单。提交订单后对订单进行支付，产生两种结果：待发货订单和未完成订单。可以从个人订单处查询订单状态，以及所有历史订单。可以对订单历史订单进行删除操作。同时，管理员对后台订单进行查询，统计，删除的管理。</w:t>
      </w:r>
    </w:p>
    <w:p>
      <w:pPr>
        <w:spacing w:line="360" w:lineRule="auto"/>
        <w:ind w:left="530"/>
        <w:rPr>
          <w:rFonts w:ascii="宋体" w:hAnsi="宋体"/>
          <w:sz w:val="24"/>
        </w:rPr>
      </w:pPr>
      <w:r>
        <w:rPr>
          <w:rFonts w:hint="eastAsia" w:ascii="宋体" w:hAnsi="宋体"/>
          <w:sz w:val="24"/>
        </w:rPr>
        <w:t>下图是订单管理子系统中用户和管理员的用例图：</w:t>
      </w:r>
    </w:p>
    <w:p>
      <w:pPr>
        <w:spacing w:line="360" w:lineRule="auto"/>
        <w:ind w:left="530"/>
        <w:rPr>
          <w:rFonts w:ascii="宋体" w:hAnsi="宋体"/>
          <w:sz w:val="24"/>
        </w:rPr>
      </w:pP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2588895" cy="3986530"/>
            <wp:effectExtent l="0" t="0" r="1905" b="6350"/>
            <wp:docPr id="10" name="图片 10" descr="C:\Users\admin\AppData\Roaming\Tencent\Users\790469502\QQ\WinTemp\RichOle\PH_G[[FC{~2KM70W{35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AppData\Roaming\Tencent\Users\790469502\QQ\WinTemp\RichOle\PH_G[[FC{~2KM70W{35Y%@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98887" cy="4001526"/>
                    </a:xfrm>
                    <a:prstGeom prst="rect">
                      <a:avLst/>
                    </a:prstGeom>
                    <a:noFill/>
                    <a:ln>
                      <a:noFill/>
                    </a:ln>
                  </pic:spPr>
                </pic:pic>
              </a:graphicData>
            </a:graphic>
          </wp:inline>
        </w:drawing>
      </w:r>
    </w:p>
    <w:p>
      <w:pPr>
        <w:widowControl/>
        <w:jc w:val="center"/>
        <w:rPr>
          <w:rFonts w:ascii="宋体" w:hAnsi="宋体" w:eastAsia="宋体" w:cs="宋体"/>
          <w:kern w:val="0"/>
          <w:sz w:val="20"/>
          <w:szCs w:val="24"/>
        </w:rPr>
      </w:pPr>
      <w:r>
        <w:rPr>
          <w:rFonts w:hint="eastAsia" w:ascii="宋体" w:hAnsi="宋体" w:eastAsia="宋体" w:cs="宋体"/>
          <w:kern w:val="0"/>
          <w:sz w:val="20"/>
          <w:szCs w:val="24"/>
        </w:rPr>
        <w:t>图X-X</w:t>
      </w:r>
      <w:r>
        <w:rPr>
          <w:rFonts w:ascii="宋体" w:hAnsi="宋体" w:eastAsia="宋体" w:cs="宋体"/>
          <w:kern w:val="0"/>
          <w:sz w:val="20"/>
          <w:szCs w:val="24"/>
        </w:rPr>
        <w:t xml:space="preserve"> </w:t>
      </w:r>
      <w:r>
        <w:rPr>
          <w:rFonts w:hint="eastAsia" w:ascii="宋体" w:hAnsi="宋体" w:eastAsia="宋体" w:cs="宋体"/>
          <w:kern w:val="0"/>
          <w:sz w:val="20"/>
          <w:szCs w:val="24"/>
        </w:rPr>
        <w:t>订单用例图</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对订单子系统用例图的详细描述如表所示</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术语</w:t>
            </w:r>
          </w:p>
        </w:tc>
        <w:tc>
          <w:tcPr>
            <w:tcW w:w="6741"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详解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widowControl/>
              <w:jc w:val="center"/>
              <w:rPr>
                <w:rFonts w:ascii="宋体" w:hAnsi="宋体" w:eastAsia="宋体" w:cs="宋体"/>
                <w:kern w:val="0"/>
                <w:sz w:val="18"/>
                <w:szCs w:val="18"/>
              </w:rPr>
            </w:pPr>
            <w:r>
              <w:rPr>
                <w:rFonts w:hint="eastAsia" w:ascii="宋体" w:hAnsi="宋体" w:eastAsia="宋体" w:cs="宋体"/>
                <w:kern w:val="0"/>
                <w:sz w:val="18"/>
                <w:szCs w:val="18"/>
              </w:rPr>
              <w:t>填写订单</w:t>
            </w:r>
          </w:p>
        </w:tc>
        <w:tc>
          <w:tcPr>
            <w:tcW w:w="6741" w:type="dxa"/>
          </w:tcPr>
          <w:p>
            <w:pPr>
              <w:widowControl/>
              <w:jc w:val="left"/>
              <w:rPr>
                <w:rFonts w:ascii="宋体" w:hAnsi="宋体" w:eastAsia="宋体" w:cs="宋体"/>
                <w:kern w:val="0"/>
                <w:sz w:val="18"/>
                <w:szCs w:val="18"/>
              </w:rPr>
            </w:pPr>
            <w:r>
              <w:rPr>
                <w:rFonts w:hint="eastAsia" w:ascii="宋体" w:hAnsi="宋体" w:eastAsia="宋体" w:cs="宋体"/>
                <w:kern w:val="0"/>
                <w:sz w:val="18"/>
                <w:szCs w:val="18"/>
              </w:rPr>
              <w:t>结算订单商品时填写或指定收货地址等信息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widowControl/>
              <w:jc w:val="center"/>
              <w:rPr>
                <w:rFonts w:ascii="宋体" w:hAnsi="宋体" w:eastAsia="宋体" w:cs="宋体"/>
                <w:kern w:val="0"/>
                <w:sz w:val="18"/>
                <w:szCs w:val="18"/>
              </w:rPr>
            </w:pPr>
            <w:r>
              <w:rPr>
                <w:rFonts w:hint="eastAsia" w:ascii="宋体" w:hAnsi="宋体" w:eastAsia="宋体" w:cs="宋体"/>
                <w:kern w:val="0"/>
                <w:sz w:val="18"/>
                <w:szCs w:val="18"/>
              </w:rPr>
              <w:t>确认订单信息</w:t>
            </w:r>
          </w:p>
        </w:tc>
        <w:tc>
          <w:tcPr>
            <w:tcW w:w="6741" w:type="dxa"/>
          </w:tcPr>
          <w:p>
            <w:pPr>
              <w:widowControl/>
              <w:jc w:val="left"/>
              <w:rPr>
                <w:rFonts w:ascii="宋体" w:hAnsi="宋体" w:eastAsia="宋体" w:cs="宋体"/>
                <w:kern w:val="0"/>
                <w:sz w:val="18"/>
                <w:szCs w:val="18"/>
              </w:rPr>
            </w:pPr>
            <w:r>
              <w:rPr>
                <w:rFonts w:hint="eastAsia" w:ascii="宋体" w:hAnsi="宋体" w:eastAsia="宋体" w:cs="宋体"/>
                <w:kern w:val="0"/>
                <w:sz w:val="18"/>
                <w:szCs w:val="18"/>
              </w:rPr>
              <w:t>对购买的商品和填写的信息进行确认，如果商品选购错误，可以返回购物车对其进行修改，收货信息填写错误也可以进行修改，无误则提交。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widowControl/>
              <w:jc w:val="center"/>
              <w:rPr>
                <w:rFonts w:ascii="宋体" w:hAnsi="宋体" w:eastAsia="宋体" w:cs="宋体"/>
                <w:kern w:val="0"/>
                <w:sz w:val="18"/>
                <w:szCs w:val="18"/>
              </w:rPr>
            </w:pPr>
            <w:r>
              <w:rPr>
                <w:rFonts w:hint="eastAsia" w:ascii="宋体" w:hAnsi="宋体" w:eastAsia="宋体" w:cs="宋体"/>
                <w:kern w:val="0"/>
                <w:sz w:val="18"/>
                <w:szCs w:val="18"/>
              </w:rPr>
              <w:t>支付订单</w:t>
            </w:r>
          </w:p>
        </w:tc>
        <w:tc>
          <w:tcPr>
            <w:tcW w:w="6741" w:type="dxa"/>
          </w:tcPr>
          <w:p>
            <w:pPr>
              <w:widowControl/>
              <w:jc w:val="left"/>
              <w:rPr>
                <w:rFonts w:ascii="宋体" w:hAnsi="宋体" w:eastAsia="宋体" w:cs="宋体"/>
                <w:kern w:val="0"/>
                <w:sz w:val="18"/>
                <w:szCs w:val="18"/>
              </w:rPr>
            </w:pPr>
            <w:r>
              <w:rPr>
                <w:rFonts w:hint="eastAsia" w:ascii="宋体" w:hAnsi="宋体" w:eastAsia="宋体" w:cs="宋体"/>
                <w:kern w:val="0"/>
                <w:sz w:val="18"/>
                <w:szCs w:val="18"/>
              </w:rPr>
              <w:t>对提交的订单，有提示“提交成功，是够立即支付？”如果选择“是”，订单状态变为“待收货”，如果选择“否”，订单为“待处理”订单。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widowControl/>
              <w:jc w:val="center"/>
              <w:rPr>
                <w:rFonts w:ascii="宋体" w:hAnsi="宋体" w:eastAsia="宋体" w:cs="宋体"/>
                <w:kern w:val="0"/>
                <w:sz w:val="18"/>
                <w:szCs w:val="18"/>
              </w:rPr>
            </w:pPr>
            <w:r>
              <w:rPr>
                <w:rFonts w:hint="eastAsia" w:ascii="宋体" w:hAnsi="宋体" w:eastAsia="宋体" w:cs="宋体"/>
                <w:kern w:val="0"/>
                <w:sz w:val="18"/>
                <w:szCs w:val="18"/>
              </w:rPr>
              <w:t>查看订单</w:t>
            </w:r>
          </w:p>
        </w:tc>
        <w:tc>
          <w:tcPr>
            <w:tcW w:w="6741" w:type="dxa"/>
          </w:tcPr>
          <w:p>
            <w:pPr>
              <w:widowControl/>
              <w:jc w:val="left"/>
              <w:rPr>
                <w:rFonts w:ascii="宋体" w:hAnsi="宋体" w:eastAsia="宋体" w:cs="宋体"/>
                <w:kern w:val="0"/>
                <w:sz w:val="18"/>
                <w:szCs w:val="18"/>
              </w:rPr>
            </w:pPr>
            <w:r>
              <w:rPr>
                <w:rFonts w:hint="eastAsia" w:ascii="宋体" w:hAnsi="宋体" w:eastAsia="宋体" w:cs="宋体"/>
                <w:kern w:val="0"/>
                <w:sz w:val="18"/>
                <w:szCs w:val="18"/>
              </w:rPr>
              <w:t>从“我的账户”按钮进入，可以在菜单栏看到“待处理订单”，“历史订单”，“待收货订单”，可以查询相应的类型的订单及明细；管理员可以从后台查看各种状态的订单，可以查询指定编号的订单。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widowControl/>
              <w:jc w:val="center"/>
              <w:rPr>
                <w:rFonts w:ascii="宋体" w:hAnsi="宋体" w:eastAsia="宋体" w:cs="宋体"/>
                <w:kern w:val="0"/>
                <w:sz w:val="18"/>
                <w:szCs w:val="18"/>
              </w:rPr>
            </w:pPr>
            <w:r>
              <w:rPr>
                <w:rFonts w:hint="eastAsia" w:ascii="宋体" w:hAnsi="宋体" w:eastAsia="宋体" w:cs="宋体"/>
                <w:kern w:val="0"/>
                <w:sz w:val="18"/>
                <w:szCs w:val="18"/>
              </w:rPr>
              <w:t>订单统计</w:t>
            </w:r>
          </w:p>
        </w:tc>
        <w:tc>
          <w:tcPr>
            <w:tcW w:w="6741" w:type="dxa"/>
          </w:tcPr>
          <w:p>
            <w:pPr>
              <w:widowControl/>
              <w:jc w:val="left"/>
              <w:rPr>
                <w:rFonts w:ascii="宋体" w:hAnsi="宋体" w:eastAsia="宋体" w:cs="宋体"/>
                <w:kern w:val="0"/>
                <w:sz w:val="18"/>
                <w:szCs w:val="18"/>
              </w:rPr>
            </w:pPr>
            <w:r>
              <w:rPr>
                <w:rFonts w:hint="eastAsia" w:ascii="宋体" w:hAnsi="宋体" w:eastAsia="宋体" w:cs="宋体"/>
                <w:kern w:val="0"/>
                <w:sz w:val="18"/>
                <w:szCs w:val="18"/>
              </w:rPr>
              <w:t>根据月销量统计出当月最受欢迎的糖果的类型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widowControl/>
              <w:jc w:val="center"/>
              <w:rPr>
                <w:rFonts w:ascii="宋体" w:hAnsi="宋体" w:eastAsia="宋体" w:cs="宋体"/>
                <w:kern w:val="0"/>
                <w:sz w:val="18"/>
                <w:szCs w:val="18"/>
              </w:rPr>
            </w:pPr>
            <w:r>
              <w:rPr>
                <w:rFonts w:hint="eastAsia" w:ascii="宋体" w:hAnsi="宋体" w:eastAsia="宋体" w:cs="宋体"/>
                <w:kern w:val="0"/>
                <w:sz w:val="18"/>
                <w:szCs w:val="18"/>
              </w:rPr>
              <w:t>删除订单</w:t>
            </w:r>
          </w:p>
        </w:tc>
        <w:tc>
          <w:tcPr>
            <w:tcW w:w="6741" w:type="dxa"/>
          </w:tcPr>
          <w:p>
            <w:pPr>
              <w:widowControl/>
              <w:jc w:val="left"/>
              <w:rPr>
                <w:rFonts w:ascii="宋体" w:hAnsi="宋体" w:eastAsia="宋体" w:cs="宋体"/>
                <w:kern w:val="0"/>
                <w:sz w:val="18"/>
                <w:szCs w:val="18"/>
              </w:rPr>
            </w:pPr>
            <w:r>
              <w:rPr>
                <w:rFonts w:hint="eastAsia" w:ascii="宋体" w:hAnsi="宋体" w:eastAsia="宋体" w:cs="宋体"/>
                <w:kern w:val="0"/>
                <w:sz w:val="18"/>
                <w:szCs w:val="18"/>
              </w:rPr>
              <w:t>用户和管理员可以对指定订单进行删除，管理员不能删除用户未完成的订单。用户不能删除待收货的订单</w:t>
            </w:r>
          </w:p>
        </w:tc>
      </w:tr>
    </w:tbl>
    <w:p>
      <w:pPr>
        <w:widowControl/>
        <w:jc w:val="left"/>
        <w:rPr>
          <w:rFonts w:ascii="宋体" w:hAnsi="宋体" w:eastAsia="宋体" w:cs="宋体"/>
          <w:kern w:val="0"/>
          <w:sz w:val="24"/>
          <w:szCs w:val="24"/>
        </w:rPr>
      </w:pPr>
    </w:p>
    <w:p>
      <w:pPr>
        <w:spacing w:line="360" w:lineRule="auto"/>
        <w:ind w:firstLine="480" w:firstLineChars="200"/>
        <w:rPr>
          <w:rFonts w:ascii="宋体" w:hAnsi="宋体"/>
          <w:sz w:val="24"/>
        </w:rPr>
      </w:pPr>
      <w:r>
        <w:rPr>
          <w:rFonts w:hint="eastAsia" w:ascii="宋体" w:hAnsi="宋体"/>
          <w:sz w:val="24"/>
        </w:rPr>
        <w:t>角色1：用户</w:t>
      </w:r>
    </w:p>
    <w:p>
      <w:pPr>
        <w:spacing w:line="360" w:lineRule="auto"/>
        <w:ind w:firstLine="420"/>
        <w:rPr>
          <w:rFonts w:ascii="宋体" w:hAnsi="宋体"/>
          <w:sz w:val="24"/>
        </w:rPr>
      </w:pPr>
      <w:r>
        <w:rPr>
          <w:rFonts w:hint="eastAsia" w:ascii="宋体" w:hAnsi="宋体"/>
          <w:sz w:val="24"/>
        </w:rPr>
        <w:t>目的：查询订单、删除订单、填写订单、支付订单。</w:t>
      </w:r>
    </w:p>
    <w:p>
      <w:pPr>
        <w:spacing w:line="360" w:lineRule="auto"/>
        <w:ind w:firstLine="420"/>
        <w:rPr>
          <w:rFonts w:ascii="宋体" w:hAnsi="宋体"/>
          <w:sz w:val="24"/>
        </w:rPr>
      </w:pPr>
      <w:r>
        <w:rPr>
          <w:rFonts w:hint="eastAsia" w:ascii="宋体" w:hAnsi="宋体"/>
          <w:sz w:val="24"/>
        </w:rPr>
        <w:t>用例描述：</w:t>
      </w:r>
    </w:p>
    <w:p>
      <w:pPr>
        <w:pStyle w:val="11"/>
        <w:numPr>
          <w:ilvl w:val="0"/>
          <w:numId w:val="5"/>
        </w:numPr>
        <w:spacing w:line="360" w:lineRule="auto"/>
        <w:ind w:firstLineChars="0"/>
        <w:rPr>
          <w:rFonts w:ascii="宋体" w:hAnsi="宋体"/>
          <w:sz w:val="24"/>
        </w:rPr>
      </w:pPr>
      <w:r>
        <w:rPr>
          <w:rFonts w:hint="eastAsia" w:ascii="宋体" w:hAnsi="宋体"/>
          <w:sz w:val="24"/>
        </w:rPr>
        <w:t>用户进入“购物车”界面：</w:t>
      </w:r>
    </w:p>
    <w:p>
      <w:pPr>
        <w:pStyle w:val="11"/>
        <w:numPr>
          <w:ilvl w:val="0"/>
          <w:numId w:val="6"/>
        </w:numPr>
        <w:spacing w:line="360" w:lineRule="auto"/>
        <w:ind w:firstLineChars="0"/>
        <w:rPr>
          <w:rFonts w:ascii="宋体" w:hAnsi="宋体"/>
          <w:sz w:val="24"/>
        </w:rPr>
      </w:pPr>
      <w:r>
        <w:rPr>
          <w:rFonts w:hint="eastAsia" w:ascii="宋体" w:hAnsi="宋体"/>
          <w:sz w:val="24"/>
        </w:rPr>
        <w:t>显示购物车商品，选择结算的商品，修改购买的数量</w:t>
      </w:r>
    </w:p>
    <w:p>
      <w:pPr>
        <w:pStyle w:val="11"/>
        <w:numPr>
          <w:ilvl w:val="0"/>
          <w:numId w:val="6"/>
        </w:numPr>
        <w:spacing w:line="360" w:lineRule="auto"/>
        <w:ind w:firstLineChars="0"/>
        <w:rPr>
          <w:rFonts w:ascii="宋体" w:hAnsi="宋体"/>
          <w:sz w:val="24"/>
        </w:rPr>
      </w:pPr>
      <w:r>
        <w:rPr>
          <w:rFonts w:hint="eastAsia" w:ascii="宋体" w:hAnsi="宋体"/>
          <w:sz w:val="24"/>
        </w:rPr>
        <w:t>结算购物车</w:t>
      </w:r>
    </w:p>
    <w:p>
      <w:pPr>
        <w:pStyle w:val="11"/>
        <w:numPr>
          <w:ilvl w:val="0"/>
          <w:numId w:val="6"/>
        </w:numPr>
        <w:spacing w:line="360" w:lineRule="auto"/>
        <w:ind w:firstLineChars="0"/>
        <w:rPr>
          <w:rFonts w:ascii="宋体" w:hAnsi="宋体"/>
          <w:sz w:val="24"/>
        </w:rPr>
      </w:pPr>
      <w:r>
        <w:rPr>
          <w:rFonts w:hint="eastAsia" w:ascii="宋体" w:hAnsi="宋体"/>
          <w:sz w:val="24"/>
        </w:rPr>
        <w:t>返回首页继续购物</w:t>
      </w:r>
    </w:p>
    <w:p>
      <w:pPr>
        <w:pStyle w:val="11"/>
        <w:numPr>
          <w:ilvl w:val="0"/>
          <w:numId w:val="5"/>
        </w:numPr>
        <w:spacing w:line="360" w:lineRule="auto"/>
        <w:ind w:firstLineChars="0"/>
        <w:rPr>
          <w:rFonts w:ascii="宋体" w:hAnsi="宋体"/>
          <w:sz w:val="24"/>
        </w:rPr>
      </w:pPr>
      <w:r>
        <w:rPr>
          <w:rFonts w:hint="eastAsia" w:ascii="宋体" w:hAnsi="宋体"/>
          <w:sz w:val="24"/>
        </w:rPr>
        <w:t>用户进入“我的账户”：</w:t>
      </w:r>
    </w:p>
    <w:p>
      <w:pPr>
        <w:pStyle w:val="11"/>
        <w:numPr>
          <w:ilvl w:val="0"/>
          <w:numId w:val="7"/>
        </w:numPr>
        <w:spacing w:line="360" w:lineRule="auto"/>
        <w:ind w:firstLineChars="0"/>
        <w:rPr>
          <w:rFonts w:ascii="宋体" w:hAnsi="宋体"/>
          <w:sz w:val="24"/>
        </w:rPr>
      </w:pPr>
      <w:r>
        <w:rPr>
          <w:rFonts w:hint="eastAsia" w:ascii="宋体" w:hAnsi="宋体"/>
          <w:sz w:val="24"/>
        </w:rPr>
        <w:t>菜单栏显示“待处理订单”，“历史订单”，“待收货订单”等菜单项。</w:t>
      </w:r>
    </w:p>
    <w:p>
      <w:pPr>
        <w:pStyle w:val="11"/>
        <w:numPr>
          <w:ilvl w:val="0"/>
          <w:numId w:val="7"/>
        </w:numPr>
        <w:spacing w:line="360" w:lineRule="auto"/>
        <w:ind w:firstLineChars="0"/>
        <w:rPr>
          <w:rFonts w:ascii="宋体" w:hAnsi="宋体"/>
          <w:sz w:val="24"/>
        </w:rPr>
      </w:pPr>
      <w:r>
        <w:rPr>
          <w:rFonts w:hint="eastAsia" w:ascii="宋体" w:hAnsi="宋体"/>
          <w:sz w:val="24"/>
        </w:rPr>
        <w:t>对应状态的订单查询。</w:t>
      </w:r>
    </w:p>
    <w:p>
      <w:pPr>
        <w:pStyle w:val="11"/>
        <w:numPr>
          <w:ilvl w:val="0"/>
          <w:numId w:val="7"/>
        </w:numPr>
        <w:spacing w:line="360" w:lineRule="auto"/>
        <w:ind w:firstLineChars="0"/>
        <w:rPr>
          <w:rFonts w:ascii="宋体" w:hAnsi="宋体"/>
          <w:sz w:val="24"/>
        </w:rPr>
      </w:pPr>
      <w:r>
        <w:rPr>
          <w:rFonts w:hint="eastAsia" w:ascii="宋体" w:hAnsi="宋体"/>
          <w:sz w:val="24"/>
        </w:rPr>
        <w:t>对显示的订单点击“删除”，提示“删除成功”，对待收货订单点击“确认收货”，提示“收货成功”。</w:t>
      </w:r>
    </w:p>
    <w:p>
      <w:pPr>
        <w:widowControl/>
        <w:rPr>
          <w:rFonts w:ascii="宋体" w:hAnsi="宋体"/>
          <w:sz w:val="24"/>
        </w:rPr>
      </w:pPr>
      <w:r>
        <w:rPr>
          <w:rFonts w:ascii="宋体" w:hAnsi="宋体"/>
          <w:sz w:val="24"/>
        </w:rPr>
        <w:t xml:space="preserve">     </w:t>
      </w:r>
      <w:r>
        <w:rPr>
          <w:rFonts w:hint="eastAsia" w:ascii="宋体" w:hAnsi="宋体"/>
          <w:sz w:val="24"/>
        </w:rPr>
        <w:t>角色2：管理员</w:t>
      </w:r>
    </w:p>
    <w:p>
      <w:pPr>
        <w:widowControl/>
        <w:rPr>
          <w:rFonts w:ascii="宋体" w:hAnsi="宋体"/>
          <w:sz w:val="24"/>
        </w:rPr>
      </w:pPr>
      <w:r>
        <w:rPr>
          <w:rFonts w:hint="eastAsia" w:ascii="宋体" w:hAnsi="宋体"/>
          <w:sz w:val="24"/>
        </w:rPr>
        <w:t xml:space="preserve"> </w:t>
      </w:r>
      <w:r>
        <w:rPr>
          <w:rFonts w:ascii="宋体" w:hAnsi="宋体"/>
          <w:sz w:val="24"/>
        </w:rPr>
        <w:t xml:space="preserve">    </w:t>
      </w:r>
      <w:r>
        <w:rPr>
          <w:rFonts w:hint="eastAsia" w:ascii="宋体" w:hAnsi="宋体"/>
          <w:sz w:val="24"/>
        </w:rPr>
        <w:t>目的：管理订单，统计订单</w:t>
      </w:r>
    </w:p>
    <w:p>
      <w:pPr>
        <w:widowControl/>
        <w:rPr>
          <w:rFonts w:ascii="宋体" w:hAnsi="宋体"/>
          <w:sz w:val="24"/>
        </w:rPr>
      </w:pPr>
      <w:r>
        <w:rPr>
          <w:rFonts w:hint="eastAsia" w:ascii="宋体" w:hAnsi="宋体"/>
          <w:sz w:val="24"/>
        </w:rPr>
        <w:t xml:space="preserve"> </w:t>
      </w:r>
      <w:r>
        <w:rPr>
          <w:rFonts w:ascii="宋体" w:hAnsi="宋体"/>
          <w:sz w:val="24"/>
        </w:rPr>
        <w:t xml:space="preserve">    </w:t>
      </w:r>
      <w:r>
        <w:rPr>
          <w:rFonts w:hint="eastAsia" w:ascii="宋体" w:hAnsi="宋体"/>
          <w:sz w:val="24"/>
        </w:rPr>
        <w:t>用例描述：</w:t>
      </w:r>
    </w:p>
    <w:p>
      <w:pPr>
        <w:spacing w:line="360" w:lineRule="auto"/>
        <w:ind w:firstLine="480" w:firstLineChars="200"/>
        <w:rPr>
          <w:rFonts w:ascii="宋体" w:hAnsi="宋体"/>
          <w:sz w:val="24"/>
        </w:rPr>
      </w:pPr>
      <w:r>
        <w:rPr>
          <w:rFonts w:hint="eastAsia" w:ascii="宋体" w:hAnsi="宋体"/>
          <w:sz w:val="24"/>
        </w:rPr>
        <w:t>1）管理员进入“订单管理”：</w:t>
      </w:r>
    </w:p>
    <w:p>
      <w:pPr>
        <w:pStyle w:val="11"/>
        <w:numPr>
          <w:ilvl w:val="0"/>
          <w:numId w:val="8"/>
        </w:numPr>
        <w:spacing w:line="360" w:lineRule="auto"/>
        <w:ind w:firstLineChars="0"/>
        <w:rPr>
          <w:rFonts w:ascii="宋体" w:hAnsi="宋体"/>
          <w:sz w:val="24"/>
        </w:rPr>
      </w:pPr>
      <w:r>
        <w:rPr>
          <w:rFonts w:hint="eastAsia" w:ascii="宋体" w:hAnsi="宋体"/>
          <w:sz w:val="24"/>
        </w:rPr>
        <w:t>查询指定订单编号的订单，显示订单详情</w:t>
      </w:r>
    </w:p>
    <w:p>
      <w:pPr>
        <w:pStyle w:val="11"/>
        <w:numPr>
          <w:ilvl w:val="0"/>
          <w:numId w:val="8"/>
        </w:numPr>
        <w:spacing w:line="360" w:lineRule="auto"/>
        <w:ind w:firstLineChars="0"/>
        <w:rPr>
          <w:rFonts w:ascii="宋体" w:hAnsi="宋体"/>
          <w:sz w:val="24"/>
        </w:rPr>
      </w:pPr>
      <w:r>
        <w:rPr>
          <w:rFonts w:hint="eastAsia" w:ascii="宋体" w:hAnsi="宋体"/>
          <w:sz w:val="24"/>
        </w:rPr>
        <w:t>删除订单，更新数据</w:t>
      </w:r>
    </w:p>
    <w:p>
      <w:pPr>
        <w:pStyle w:val="11"/>
        <w:widowControl/>
        <w:numPr>
          <w:ilvl w:val="0"/>
          <w:numId w:val="8"/>
        </w:numPr>
        <w:ind w:firstLineChars="0"/>
        <w:rPr>
          <w:rFonts w:ascii="宋体" w:hAnsi="宋体"/>
          <w:sz w:val="24"/>
        </w:rPr>
      </w:pPr>
      <w:r>
        <w:rPr>
          <w:rFonts w:hint="eastAsia" w:ascii="宋体" w:hAnsi="宋体"/>
          <w:sz w:val="24"/>
        </w:rPr>
        <w:t>选择“统计订单”，根据月销量统计出当月最受欢迎的糖果的类型，</w:t>
      </w:r>
    </w:p>
    <w:p>
      <w:pPr>
        <w:spacing w:line="360" w:lineRule="auto"/>
        <w:ind w:left="440" w:leftChars="200" w:firstLine="720" w:firstLineChars="300"/>
        <w:rPr>
          <w:rFonts w:hint="eastAsia" w:ascii="宋体" w:hAnsi="宋体"/>
          <w:sz w:val="24"/>
        </w:rPr>
      </w:pPr>
      <w:r>
        <w:rPr>
          <w:rFonts w:hint="eastAsia" w:ascii="宋体" w:hAnsi="宋体"/>
          <w:sz w:val="24"/>
        </w:rPr>
        <w:t>以饼图的方式显示销量数据和百分比。</w:t>
      </w:r>
    </w:p>
    <w:p>
      <w:pPr>
        <w:widowControl/>
        <w:rPr>
          <w:rFonts w:ascii="宋体" w:hAnsi="宋体"/>
          <w:sz w:val="24"/>
        </w:rPr>
      </w:pPr>
      <w:r>
        <w:rPr>
          <w:rFonts w:hint="eastAsia" w:ascii="宋体" w:hAnsi="宋体" w:eastAsia="宋体" w:cs="宋体"/>
          <w:kern w:val="0"/>
          <w:sz w:val="18"/>
          <w:szCs w:val="18"/>
        </w:rPr>
        <w:t xml:space="preserve"> </w:t>
      </w:r>
      <w:r>
        <w:rPr>
          <w:rFonts w:ascii="宋体" w:hAnsi="宋体" w:eastAsia="宋体" w:cs="宋体"/>
          <w:kern w:val="0"/>
          <w:sz w:val="18"/>
          <w:szCs w:val="18"/>
        </w:rPr>
        <w:t xml:space="preserve">    </w:t>
      </w:r>
      <w:r>
        <w:rPr>
          <w:rFonts w:ascii="宋体" w:hAnsi="宋体"/>
          <w:sz w:val="24"/>
        </w:rPr>
        <w:t xml:space="preserve">    4</w:t>
      </w:r>
      <w:r>
        <w:rPr>
          <w:rFonts w:hint="eastAsia" w:ascii="宋体" w:hAnsi="宋体"/>
          <w:sz w:val="24"/>
        </w:rPr>
        <w:t>修改订单，根据用户需求修改未发货的订单的收货信息</w:t>
      </w:r>
    </w:p>
    <w:p>
      <w:pPr>
        <w:outlineLvl w:val="3"/>
        <w:rPr>
          <w:b/>
          <w:sz w:val="30"/>
          <w:szCs w:val="30"/>
        </w:rPr>
      </w:pPr>
      <w:r>
        <w:rPr>
          <w:rFonts w:hint="eastAsia"/>
          <w:sz w:val="28"/>
          <w:szCs w:val="28"/>
          <w:lang w:val="en-US" w:eastAsia="zh-CN"/>
        </w:rPr>
        <w:t>4.3.4</w:t>
      </w:r>
      <w:r>
        <w:rPr>
          <w:rFonts w:hint="eastAsia"/>
          <w:b/>
          <w:sz w:val="30"/>
          <w:szCs w:val="30"/>
        </w:rPr>
        <w:t>商品管理</w:t>
      </w:r>
    </w:p>
    <w:p>
      <w:pPr>
        <w:rPr>
          <w:rFonts w:hint="eastAsia"/>
          <w:sz w:val="28"/>
          <w:szCs w:val="28"/>
        </w:rPr>
      </w:pPr>
      <w:r>
        <w:rPr>
          <w:rFonts w:hint="eastAsia"/>
          <w:sz w:val="28"/>
          <w:szCs w:val="28"/>
        </w:rPr>
        <w:t>商品管理模块的主要任务是要客户对整个系统商品（糖果）的基本信息的查看，如图</w:t>
      </w:r>
      <w:r>
        <w:rPr>
          <w:sz w:val="28"/>
          <w:szCs w:val="28"/>
        </w:rPr>
        <w:t>4-14</w:t>
      </w:r>
      <w:r>
        <w:rPr>
          <w:rFonts w:hint="eastAsia"/>
          <w:sz w:val="28"/>
          <w:szCs w:val="28"/>
        </w:rPr>
        <w:t>是本功能的用例图。</w:t>
      </w:r>
    </w:p>
    <w:p>
      <w:pPr>
        <w:ind w:firstLine="1260" w:firstLineChars="450"/>
        <w:rPr>
          <w:rFonts w:hint="eastAsia"/>
          <w:sz w:val="28"/>
          <w:szCs w:val="28"/>
        </w:rPr>
      </w:pPr>
      <w:r>
        <w:rPr>
          <w:rFonts w:hint="eastAsia"/>
          <w:sz w:val="28"/>
          <w:szCs w:val="28"/>
        </w:rPr>
        <w:drawing>
          <wp:inline distT="0" distB="0" distL="0" distR="0">
            <wp:extent cx="3981450" cy="3457575"/>
            <wp:effectExtent l="0" t="0" r="1143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a:srcRect/>
                    <a:stretch>
                      <a:fillRect/>
                    </a:stretch>
                  </pic:blipFill>
                  <pic:spPr>
                    <a:xfrm>
                      <a:off x="0" y="0"/>
                      <a:ext cx="3981450" cy="3457575"/>
                    </a:xfrm>
                    <a:prstGeom prst="rect">
                      <a:avLst/>
                    </a:prstGeom>
                    <a:noFill/>
                    <a:ln w="9525">
                      <a:noFill/>
                      <a:miter lim="800000"/>
                      <a:headEnd/>
                      <a:tailEnd/>
                    </a:ln>
                  </pic:spPr>
                </pic:pic>
              </a:graphicData>
            </a:graphic>
          </wp:inline>
        </w:drawing>
      </w:r>
    </w:p>
    <w:p>
      <w:pPr>
        <w:ind w:firstLine="1260" w:firstLineChars="450"/>
        <w:rPr>
          <w:rFonts w:hint="eastAsia"/>
          <w:sz w:val="28"/>
          <w:szCs w:val="28"/>
        </w:rPr>
      </w:pPr>
    </w:p>
    <w:p>
      <w:pPr>
        <w:rPr>
          <w:rFonts w:hint="eastAsia"/>
          <w:b/>
          <w:sz w:val="30"/>
          <w:szCs w:val="30"/>
        </w:rPr>
      </w:pPr>
      <w:r>
        <w:rPr>
          <w:rFonts w:hint="eastAsia"/>
          <w:b/>
          <w:sz w:val="30"/>
          <w:szCs w:val="30"/>
        </w:rPr>
        <w:t>1.角色及用例</w:t>
      </w:r>
    </w:p>
    <w:p>
      <w:pPr>
        <w:rPr>
          <w:rFonts w:hint="eastAsia"/>
          <w:sz w:val="28"/>
          <w:szCs w:val="28"/>
        </w:rPr>
      </w:pPr>
      <w:r>
        <w:rPr>
          <w:rFonts w:hint="eastAsia"/>
          <w:b/>
          <w:sz w:val="28"/>
          <w:szCs w:val="28"/>
        </w:rPr>
        <w:t>1.1</w:t>
      </w:r>
      <w:r>
        <w:rPr>
          <w:rFonts w:hint="eastAsia"/>
          <w:sz w:val="28"/>
          <w:szCs w:val="28"/>
        </w:rPr>
        <w:t xml:space="preserve">角色1：系统管理员 </w:t>
      </w:r>
    </w:p>
    <w:p>
      <w:pPr>
        <w:ind w:left="840" w:hanging="840" w:hangingChars="300"/>
        <w:rPr>
          <w:rFonts w:hint="eastAsia"/>
          <w:sz w:val="28"/>
          <w:szCs w:val="28"/>
        </w:rPr>
      </w:pPr>
      <w:r>
        <w:rPr>
          <w:rFonts w:hint="eastAsia"/>
          <w:sz w:val="28"/>
          <w:szCs w:val="28"/>
        </w:rPr>
        <w:t xml:space="preserve">目的：系统中商品的管理操作（包括商品上架，商品下架，商品信息修改，商品搜索等）。 </w:t>
      </w:r>
    </w:p>
    <w:p>
      <w:pPr>
        <w:rPr>
          <w:rFonts w:hint="eastAsia"/>
          <w:sz w:val="28"/>
          <w:szCs w:val="28"/>
        </w:rPr>
      </w:pPr>
      <w:r>
        <w:rPr>
          <w:rFonts w:hint="eastAsia"/>
          <w:sz w:val="28"/>
          <w:szCs w:val="28"/>
        </w:rPr>
        <w:t xml:space="preserve">用例描述： </w:t>
      </w:r>
    </w:p>
    <w:p>
      <w:pPr>
        <w:rPr>
          <w:rFonts w:hint="eastAsia"/>
          <w:sz w:val="28"/>
          <w:szCs w:val="28"/>
        </w:rPr>
      </w:pPr>
      <w:r>
        <w:rPr>
          <w:rFonts w:hint="eastAsia"/>
          <w:sz w:val="28"/>
          <w:szCs w:val="28"/>
        </w:rPr>
        <w:t xml:space="preserve">1) 管理员进入“商品管理”界面。 </w:t>
      </w:r>
    </w:p>
    <w:p>
      <w:pPr>
        <w:rPr>
          <w:rFonts w:hint="eastAsia"/>
          <w:sz w:val="28"/>
          <w:szCs w:val="28"/>
        </w:rPr>
      </w:pPr>
      <w:r>
        <w:rPr>
          <w:rFonts w:hint="eastAsia"/>
          <w:sz w:val="28"/>
          <w:szCs w:val="28"/>
        </w:rPr>
        <w:t xml:space="preserve">2) 管理员选择查看系统中已经存在商品的信息进行查看。 </w:t>
      </w:r>
    </w:p>
    <w:p>
      <w:pPr>
        <w:rPr>
          <w:rFonts w:hint="eastAsia"/>
        </w:rPr>
      </w:pPr>
      <w:r>
        <w:rPr>
          <w:rFonts w:hint="eastAsia"/>
          <w:sz w:val="28"/>
          <w:szCs w:val="28"/>
        </w:rPr>
        <w:t>3) 系统显示商品信息，并提供商品上架，下架</w:t>
      </w:r>
      <w:r>
        <w:rPr>
          <w:rFonts w:hint="eastAsia"/>
        </w:rPr>
        <w:t>，</w:t>
      </w:r>
      <w:r>
        <w:rPr>
          <w:rFonts w:hint="eastAsia"/>
          <w:sz w:val="28"/>
          <w:szCs w:val="28"/>
        </w:rPr>
        <w:t xml:space="preserve">信息修改等操作。 </w:t>
      </w:r>
    </w:p>
    <w:p>
      <w:pPr>
        <w:rPr>
          <w:rFonts w:hint="eastAsia"/>
          <w:sz w:val="28"/>
          <w:szCs w:val="28"/>
        </w:rPr>
      </w:pPr>
      <w:r>
        <w:rPr>
          <w:rFonts w:hint="eastAsia"/>
          <w:sz w:val="28"/>
          <w:szCs w:val="28"/>
        </w:rPr>
        <w:t>4) 管理员选择相应的商品进行商品上架下架</w:t>
      </w:r>
      <w:r>
        <w:rPr>
          <w:rFonts w:hint="eastAsia"/>
        </w:rPr>
        <w:t>，</w:t>
      </w:r>
      <w:r>
        <w:rPr>
          <w:rFonts w:hint="eastAsia"/>
          <w:sz w:val="28"/>
          <w:szCs w:val="28"/>
        </w:rPr>
        <w:t xml:space="preserve">信息修改，并确认操作。 </w:t>
      </w:r>
    </w:p>
    <w:p>
      <w:pPr>
        <w:rPr>
          <w:rFonts w:hint="eastAsia"/>
          <w:sz w:val="28"/>
          <w:szCs w:val="28"/>
        </w:rPr>
      </w:pPr>
      <w:r>
        <w:rPr>
          <w:rFonts w:hint="eastAsia"/>
          <w:sz w:val="28"/>
          <w:szCs w:val="28"/>
        </w:rPr>
        <w:t xml:space="preserve">5) 系统更新商品列表。 </w:t>
      </w:r>
    </w:p>
    <w:p>
      <w:pPr>
        <w:rPr>
          <w:rFonts w:hint="eastAsia"/>
          <w:sz w:val="28"/>
          <w:szCs w:val="28"/>
        </w:rPr>
      </w:pPr>
      <w:r>
        <w:rPr>
          <w:rFonts w:hint="eastAsia"/>
          <w:sz w:val="28"/>
          <w:szCs w:val="28"/>
        </w:rPr>
        <w:t xml:space="preserve">6)管理员输入部分关键字，选择搜索操作。 </w:t>
      </w:r>
    </w:p>
    <w:p>
      <w:pPr>
        <w:rPr>
          <w:rFonts w:hint="eastAsia"/>
          <w:sz w:val="28"/>
          <w:szCs w:val="28"/>
        </w:rPr>
      </w:pPr>
      <w:r>
        <w:rPr>
          <w:rFonts w:hint="eastAsia"/>
          <w:sz w:val="28"/>
          <w:szCs w:val="28"/>
        </w:rPr>
        <w:t>7) 系统显示所有符合的商品，并提供上架，下架，修改信息等操作</w:t>
      </w:r>
      <w:r>
        <w:rPr>
          <w:sz w:val="28"/>
          <w:szCs w:val="28"/>
        </w:rPr>
        <w:t> </w:t>
      </w:r>
    </w:p>
    <w:p>
      <w:pPr>
        <w:rPr>
          <w:rFonts w:hint="eastAsia"/>
          <w:sz w:val="28"/>
          <w:szCs w:val="28"/>
        </w:rPr>
      </w:pPr>
      <w:r>
        <w:rPr>
          <w:sz w:val="28"/>
          <w:szCs w:val="28"/>
        </w:rPr>
        <w:t>   </w:t>
      </w:r>
    </w:p>
    <w:p>
      <w:pPr>
        <w:rPr>
          <w:rFonts w:hint="eastAsia"/>
          <w:sz w:val="28"/>
          <w:szCs w:val="28"/>
        </w:rPr>
      </w:pPr>
      <w:r>
        <w:rPr>
          <w:rFonts w:hint="eastAsia"/>
          <w:b/>
          <w:sz w:val="28"/>
          <w:szCs w:val="28"/>
        </w:rPr>
        <w:t>1.2</w:t>
      </w:r>
      <w:r>
        <w:rPr>
          <w:rFonts w:hint="eastAsia"/>
          <w:sz w:val="28"/>
          <w:szCs w:val="28"/>
        </w:rPr>
        <w:t xml:space="preserve">角色2：客户 </w:t>
      </w:r>
    </w:p>
    <w:p>
      <w:pPr>
        <w:ind w:left="840" w:hanging="840" w:hangingChars="300"/>
        <w:rPr>
          <w:rFonts w:hint="eastAsia"/>
          <w:sz w:val="28"/>
          <w:szCs w:val="28"/>
        </w:rPr>
      </w:pPr>
      <w:r>
        <w:rPr>
          <w:rFonts w:hint="eastAsia"/>
          <w:sz w:val="28"/>
          <w:szCs w:val="28"/>
        </w:rPr>
        <w:t xml:space="preserve">目的：客户实现对商品的一系列操作（包括对商品的购买，团购等）。 </w:t>
      </w:r>
    </w:p>
    <w:p>
      <w:pPr>
        <w:rPr>
          <w:rFonts w:hint="eastAsia"/>
          <w:sz w:val="28"/>
          <w:szCs w:val="28"/>
        </w:rPr>
      </w:pPr>
      <w:r>
        <w:rPr>
          <w:rFonts w:hint="eastAsia"/>
          <w:sz w:val="28"/>
          <w:szCs w:val="28"/>
        </w:rPr>
        <w:t>用例描述：</w:t>
      </w:r>
    </w:p>
    <w:p>
      <w:pPr>
        <w:rPr>
          <w:sz w:val="28"/>
          <w:szCs w:val="28"/>
        </w:rPr>
      </w:pPr>
      <w:r>
        <w:rPr>
          <w:sz w:val="28"/>
          <w:szCs w:val="28"/>
        </w:rPr>
        <w:t>1</w:t>
      </w:r>
      <w:r>
        <w:rPr>
          <w:rFonts w:hint="eastAsia"/>
          <w:sz w:val="28"/>
          <w:szCs w:val="28"/>
        </w:rPr>
        <w:t>）</w:t>
      </w:r>
      <w:r>
        <w:rPr>
          <w:sz w:val="28"/>
          <w:szCs w:val="28"/>
        </w:rPr>
        <w:t>  </w:t>
      </w:r>
      <w:r>
        <w:rPr>
          <w:rFonts w:hint="eastAsia"/>
          <w:sz w:val="28"/>
          <w:szCs w:val="28"/>
        </w:rPr>
        <w:t>用户注册后，登陆到网上购物系统中，可以进入购物流程（或在结账之前注册，登陆系统）。</w:t>
      </w:r>
      <w:r>
        <w:rPr>
          <w:sz w:val="28"/>
          <w:szCs w:val="28"/>
        </w:rPr>
        <w:t> </w:t>
      </w:r>
    </w:p>
    <w:p>
      <w:pPr>
        <w:rPr>
          <w:rFonts w:hint="eastAsia"/>
          <w:sz w:val="28"/>
          <w:szCs w:val="28"/>
        </w:rPr>
      </w:pPr>
      <w:r>
        <w:rPr>
          <w:sz w:val="28"/>
          <w:szCs w:val="28"/>
        </w:rPr>
        <w:t>2</w:t>
      </w:r>
      <w:r>
        <w:rPr>
          <w:rFonts w:hint="eastAsia"/>
          <w:sz w:val="28"/>
          <w:szCs w:val="28"/>
        </w:rPr>
        <w:t>）</w:t>
      </w:r>
      <w:r>
        <w:rPr>
          <w:sz w:val="28"/>
          <w:szCs w:val="28"/>
        </w:rPr>
        <w:t> </w:t>
      </w:r>
      <w:r>
        <w:rPr>
          <w:rFonts w:hint="eastAsia"/>
          <w:sz w:val="28"/>
          <w:szCs w:val="28"/>
        </w:rPr>
        <w:t>客户一次可以购物多种商品，当确认购物之后，将产生一张订单。</w:t>
      </w:r>
      <w:r>
        <w:rPr>
          <w:sz w:val="28"/>
          <w:szCs w:val="28"/>
        </w:rPr>
        <w:t> 客户也可进行团购</w:t>
      </w:r>
      <w:r>
        <w:rPr>
          <w:rFonts w:hint="eastAsia"/>
          <w:sz w:val="28"/>
          <w:szCs w:val="28"/>
        </w:rPr>
        <w:t>。</w:t>
      </w:r>
    </w:p>
    <w:p>
      <w:pPr>
        <w:rPr>
          <w:rFonts w:hint="eastAsia"/>
          <w:sz w:val="28"/>
          <w:szCs w:val="28"/>
        </w:rPr>
      </w:pPr>
      <w:r>
        <w:rPr>
          <w:sz w:val="28"/>
          <w:szCs w:val="28"/>
        </w:rPr>
        <w:t>3</w:t>
      </w:r>
      <w:r>
        <w:rPr>
          <w:rFonts w:hint="eastAsia"/>
          <w:sz w:val="28"/>
          <w:szCs w:val="28"/>
        </w:rPr>
        <w:t>）</w:t>
      </w:r>
      <w:r>
        <w:rPr>
          <w:sz w:val="28"/>
          <w:szCs w:val="28"/>
        </w:rPr>
        <w:t> </w:t>
      </w:r>
      <w:r>
        <w:rPr>
          <w:rFonts w:hint="eastAsia"/>
          <w:sz w:val="28"/>
          <w:szCs w:val="28"/>
        </w:rPr>
        <w:t>一个销售商可以提供多种商品</w:t>
      </w:r>
    </w:p>
    <w:p>
      <w:pPr>
        <w:rPr>
          <w:rFonts w:hint="eastAsia"/>
          <w:sz w:val="28"/>
          <w:szCs w:val="28"/>
        </w:rPr>
      </w:pPr>
    </w:p>
    <w:p>
      <w:pPr>
        <w:rPr>
          <w:rFonts w:hint="eastAsia"/>
          <w:b/>
          <w:sz w:val="30"/>
          <w:szCs w:val="30"/>
        </w:rPr>
      </w:pPr>
      <w:r>
        <w:rPr>
          <w:rFonts w:hint="eastAsia"/>
          <w:b/>
          <w:sz w:val="30"/>
          <w:szCs w:val="30"/>
        </w:rPr>
        <w:t>2．功能性需求</w:t>
      </w:r>
    </w:p>
    <w:p>
      <w:pPr>
        <w:ind w:left="1350" w:hanging="1350" w:hangingChars="450"/>
        <w:rPr>
          <w:rFonts w:hint="eastAsia"/>
          <w:sz w:val="30"/>
          <w:szCs w:val="30"/>
        </w:rPr>
      </w:pPr>
      <w:r>
        <w:rPr>
          <w:rFonts w:hint="eastAsia"/>
          <w:sz w:val="30"/>
          <w:szCs w:val="30"/>
        </w:rPr>
        <w:t>功能需求：根据系统目标，系统主要实现的是商品的上架，下架，信息修改，商品搜索及商品团购业务等</w:t>
      </w:r>
      <w:r>
        <w:rPr>
          <w:rFonts w:hint="eastAsia"/>
          <w:b/>
          <w:sz w:val="30"/>
          <w:szCs w:val="30"/>
        </w:rPr>
        <w:t>。</w:t>
      </w:r>
      <w:r>
        <w:rPr>
          <w:rFonts w:hint="eastAsia"/>
          <w:sz w:val="30"/>
          <w:szCs w:val="30"/>
        </w:rPr>
        <w:t>为了把用户的数据要求清楚、准确地描述出来，就需要建立一种面向问题的数据模型，是用户的观点对数据建立的模型，常用实体-联系图（E-R图）来描述，该模型包含三种相互关联的信息：数据对象、数据对象的属性及数据对象彼此间的相互连接关系。</w:t>
      </w:r>
    </w:p>
    <w:p>
      <w:pPr>
        <w:ind w:left="1355" w:hanging="1355" w:hangingChars="450"/>
        <w:rPr>
          <w:rFonts w:hint="eastAsia"/>
          <w:b/>
          <w:sz w:val="30"/>
          <w:szCs w:val="30"/>
        </w:rPr>
      </w:pPr>
    </w:p>
    <w:p>
      <w:pPr>
        <w:ind w:left="1355" w:hanging="1355" w:hangingChars="450"/>
        <w:rPr>
          <w:rFonts w:hint="eastAsia"/>
          <w:b/>
          <w:sz w:val="30"/>
          <w:szCs w:val="30"/>
        </w:rPr>
      </w:pPr>
      <w:r>
        <w:rPr>
          <w:rFonts w:hint="eastAsia"/>
          <w:b/>
          <w:sz w:val="30"/>
          <w:szCs w:val="30"/>
        </w:rPr>
        <w:t>其总体E-R图如下：</w:t>
      </w:r>
    </w:p>
    <w:p>
      <w:pPr>
        <w:ind w:left="1265" w:hanging="1265" w:hangingChars="450"/>
        <w:rPr>
          <w:rFonts w:hint="eastAsia"/>
          <w:b/>
          <w:sz w:val="28"/>
          <w:szCs w:val="28"/>
        </w:rPr>
      </w:pPr>
      <w:r>
        <w:rPr>
          <w:rFonts w:hint="eastAsia"/>
          <w:b/>
          <w:sz w:val="28"/>
          <w:szCs w:val="28"/>
        </w:rPr>
        <w:drawing>
          <wp:inline distT="0" distB="0" distL="0" distR="0">
            <wp:extent cx="5274310" cy="3945890"/>
            <wp:effectExtent l="0" t="0" r="1397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5"/>
                    <a:srcRect/>
                    <a:stretch>
                      <a:fillRect/>
                    </a:stretch>
                  </pic:blipFill>
                  <pic:spPr>
                    <a:xfrm>
                      <a:off x="0" y="0"/>
                      <a:ext cx="5274310" cy="3945907"/>
                    </a:xfrm>
                    <a:prstGeom prst="rect">
                      <a:avLst/>
                    </a:prstGeom>
                    <a:noFill/>
                    <a:ln w="9525">
                      <a:noFill/>
                      <a:miter lim="800000"/>
                      <a:headEnd/>
                      <a:tailEnd/>
                    </a:ln>
                  </pic:spPr>
                </pic:pic>
              </a:graphicData>
            </a:graphic>
          </wp:inline>
        </w:drawing>
      </w:r>
    </w:p>
    <w:p>
      <w:pPr>
        <w:rPr>
          <w:rFonts w:hint="eastAsia"/>
          <w:b/>
          <w:sz w:val="30"/>
          <w:szCs w:val="30"/>
        </w:rPr>
      </w:pPr>
      <w:r>
        <w:rPr>
          <w:rFonts w:hint="eastAsia"/>
          <w:b/>
          <w:sz w:val="30"/>
          <w:szCs w:val="30"/>
        </w:rPr>
        <w:t>2.1商品上架功能</w:t>
      </w:r>
    </w:p>
    <w:p>
      <w:pPr>
        <w:rPr>
          <w:rFonts w:hint="eastAsia"/>
          <w:sz w:val="28"/>
          <w:szCs w:val="28"/>
        </w:rPr>
      </w:pPr>
      <w:r>
        <w:rPr>
          <w:rFonts w:hint="eastAsia"/>
          <w:sz w:val="28"/>
          <w:szCs w:val="28"/>
        </w:rPr>
        <w:t xml:space="preserve">角色：管理员 </w:t>
      </w:r>
    </w:p>
    <w:p>
      <w:pPr>
        <w:ind w:left="840" w:hanging="840" w:hangingChars="300"/>
        <w:rPr>
          <w:rFonts w:hint="eastAsia"/>
          <w:sz w:val="28"/>
          <w:szCs w:val="28"/>
        </w:rPr>
      </w:pPr>
      <w:r>
        <w:rPr>
          <w:rFonts w:hint="eastAsia"/>
          <w:sz w:val="28"/>
          <w:szCs w:val="28"/>
        </w:rPr>
        <w:t xml:space="preserve">目的：管理员实现对新商品的增加，即上架。 </w:t>
      </w:r>
    </w:p>
    <w:p>
      <w:pPr>
        <w:rPr>
          <w:rFonts w:hint="eastAsia"/>
          <w:sz w:val="28"/>
          <w:szCs w:val="28"/>
        </w:rPr>
      </w:pPr>
      <w:r>
        <w:rPr>
          <w:rFonts w:hint="eastAsia"/>
          <w:sz w:val="28"/>
          <w:szCs w:val="28"/>
        </w:rPr>
        <w:t>用例描述：</w:t>
      </w:r>
    </w:p>
    <w:p>
      <w:pPr>
        <w:rPr>
          <w:rFonts w:hint="eastAsia"/>
          <w:b/>
          <w:sz w:val="30"/>
          <w:szCs w:val="30"/>
        </w:rPr>
      </w:pPr>
      <w:r>
        <w:rPr>
          <w:rFonts w:hint="eastAsia"/>
          <w:b/>
          <w:sz w:val="30"/>
          <w:szCs w:val="30"/>
        </w:rPr>
        <w:t>2.2商品下架功能</w:t>
      </w:r>
    </w:p>
    <w:p>
      <w:pPr>
        <w:rPr>
          <w:rFonts w:hint="eastAsia"/>
          <w:sz w:val="28"/>
          <w:szCs w:val="28"/>
        </w:rPr>
      </w:pPr>
      <w:r>
        <w:rPr>
          <w:rFonts w:hint="eastAsia"/>
          <w:sz w:val="28"/>
          <w:szCs w:val="28"/>
        </w:rPr>
        <w:t xml:space="preserve">角色：管理员 </w:t>
      </w:r>
    </w:p>
    <w:p>
      <w:pPr>
        <w:ind w:left="840" w:hanging="840" w:hangingChars="300"/>
        <w:rPr>
          <w:rFonts w:hint="eastAsia"/>
          <w:sz w:val="28"/>
          <w:szCs w:val="28"/>
        </w:rPr>
      </w:pPr>
      <w:r>
        <w:rPr>
          <w:rFonts w:hint="eastAsia"/>
          <w:sz w:val="28"/>
          <w:szCs w:val="28"/>
        </w:rPr>
        <w:t xml:space="preserve">目的：管理员实现对现有商品的中买完的商品进行删除 </w:t>
      </w:r>
    </w:p>
    <w:p>
      <w:pPr>
        <w:rPr>
          <w:rFonts w:hint="eastAsia"/>
          <w:sz w:val="28"/>
          <w:szCs w:val="28"/>
        </w:rPr>
      </w:pPr>
      <w:r>
        <w:rPr>
          <w:rFonts w:hint="eastAsia"/>
          <w:sz w:val="28"/>
          <w:szCs w:val="28"/>
        </w:rPr>
        <w:t>用例描述：</w:t>
      </w:r>
    </w:p>
    <w:p>
      <w:pPr>
        <w:rPr>
          <w:rFonts w:hint="eastAsia"/>
          <w:sz w:val="28"/>
          <w:szCs w:val="28"/>
        </w:rPr>
      </w:pPr>
    </w:p>
    <w:p>
      <w:pPr>
        <w:rPr>
          <w:rFonts w:hint="eastAsia"/>
          <w:b/>
          <w:sz w:val="30"/>
          <w:szCs w:val="30"/>
        </w:rPr>
      </w:pPr>
      <w:r>
        <w:rPr>
          <w:rFonts w:hint="eastAsia"/>
          <w:b/>
          <w:sz w:val="30"/>
          <w:szCs w:val="30"/>
        </w:rPr>
        <w:t>2.3商品信息修改功能</w:t>
      </w:r>
    </w:p>
    <w:p>
      <w:pPr>
        <w:rPr>
          <w:rFonts w:hint="eastAsia"/>
          <w:sz w:val="28"/>
          <w:szCs w:val="28"/>
        </w:rPr>
      </w:pPr>
      <w:r>
        <w:rPr>
          <w:rFonts w:hint="eastAsia"/>
          <w:sz w:val="28"/>
          <w:szCs w:val="28"/>
        </w:rPr>
        <w:t xml:space="preserve">角色：管理员 </w:t>
      </w:r>
    </w:p>
    <w:p>
      <w:pPr>
        <w:ind w:left="840" w:hanging="840" w:hangingChars="300"/>
        <w:rPr>
          <w:rFonts w:hint="eastAsia"/>
          <w:sz w:val="28"/>
          <w:szCs w:val="28"/>
        </w:rPr>
      </w:pPr>
      <w:r>
        <w:rPr>
          <w:rFonts w:hint="eastAsia"/>
          <w:sz w:val="28"/>
          <w:szCs w:val="28"/>
        </w:rPr>
        <w:t xml:space="preserve">目的：管理员实现对现有商品（包括商品的id，名字价格，数量等属性）的信息进行修改 </w:t>
      </w:r>
    </w:p>
    <w:p>
      <w:pPr>
        <w:rPr>
          <w:rFonts w:hint="eastAsia"/>
          <w:sz w:val="28"/>
          <w:szCs w:val="28"/>
        </w:rPr>
      </w:pPr>
      <w:r>
        <w:rPr>
          <w:rFonts w:hint="eastAsia"/>
          <w:sz w:val="28"/>
          <w:szCs w:val="28"/>
        </w:rPr>
        <w:t>用例描述：通过后台管理系统修改商品及相关内容，即可自动生成网页，极大地提高了工作效率，加快了网站内容的更新速度。而且通过后台还可以添加用户、查看所有注册用户，添加管理员、查看所有管理员，添加商品，查看商品等</w:t>
      </w:r>
    </w:p>
    <w:p>
      <w:pPr>
        <w:rPr>
          <w:rFonts w:hint="eastAsia"/>
          <w:b/>
          <w:sz w:val="30"/>
          <w:szCs w:val="30"/>
        </w:rPr>
      </w:pPr>
      <w:r>
        <w:rPr>
          <w:rFonts w:hint="eastAsia"/>
          <w:b/>
          <w:sz w:val="30"/>
          <w:szCs w:val="30"/>
        </w:rPr>
        <w:t>2.4商品搜索功能</w:t>
      </w:r>
    </w:p>
    <w:p>
      <w:pPr>
        <w:rPr>
          <w:rFonts w:hint="eastAsia"/>
          <w:sz w:val="28"/>
          <w:szCs w:val="28"/>
        </w:rPr>
      </w:pPr>
      <w:r>
        <w:rPr>
          <w:rFonts w:hint="eastAsia"/>
          <w:sz w:val="28"/>
          <w:szCs w:val="28"/>
        </w:rPr>
        <w:t>角色：管理员 ，客户</w:t>
      </w:r>
    </w:p>
    <w:p>
      <w:pPr>
        <w:ind w:left="840" w:hanging="840" w:hangingChars="300"/>
        <w:rPr>
          <w:rFonts w:hint="eastAsia"/>
          <w:sz w:val="28"/>
          <w:szCs w:val="28"/>
        </w:rPr>
      </w:pPr>
      <w:r>
        <w:rPr>
          <w:rFonts w:hint="eastAsia"/>
          <w:sz w:val="28"/>
          <w:szCs w:val="28"/>
        </w:rPr>
        <w:t xml:space="preserve">目的：管理员，客户实现对系统内所有商品输入关键字查找符合条件的商品并显示出来 </w:t>
      </w:r>
    </w:p>
    <w:p>
      <w:pPr>
        <w:rPr>
          <w:rFonts w:hint="eastAsia"/>
          <w:sz w:val="28"/>
          <w:szCs w:val="28"/>
        </w:rPr>
      </w:pPr>
      <w:r>
        <w:rPr>
          <w:rFonts w:hint="eastAsia"/>
          <w:sz w:val="28"/>
          <w:szCs w:val="28"/>
        </w:rPr>
        <w:t>用例描述：购物网站中丰富的商品各类对于访问者来说无异于一个商品的海洋，要想在这茫茫大海中查找到顾客所需要的商品，商品搜索系统可以说是一个必不可少的工具，通过这个系统，顾客可以通过输入关键词进行快速查找、检索自己需要的。</w:t>
      </w:r>
    </w:p>
    <w:p>
      <w:pPr>
        <w:rPr>
          <w:rFonts w:hint="eastAsia"/>
          <w:sz w:val="28"/>
          <w:szCs w:val="28"/>
        </w:rPr>
      </w:pPr>
      <w:r>
        <w:rPr>
          <w:rFonts w:hint="eastAsia"/>
          <w:b/>
          <w:sz w:val="30"/>
          <w:szCs w:val="30"/>
        </w:rPr>
        <w:t>2.5商品团购功能</w:t>
      </w:r>
    </w:p>
    <w:p>
      <w:pPr>
        <w:rPr>
          <w:rFonts w:hint="eastAsia"/>
          <w:sz w:val="28"/>
          <w:szCs w:val="28"/>
        </w:rPr>
      </w:pPr>
      <w:r>
        <w:rPr>
          <w:rFonts w:hint="eastAsia"/>
          <w:sz w:val="28"/>
          <w:szCs w:val="28"/>
        </w:rPr>
        <w:t>角色：客户</w:t>
      </w:r>
    </w:p>
    <w:p>
      <w:pPr>
        <w:ind w:left="840" w:hanging="840" w:hangingChars="300"/>
        <w:rPr>
          <w:rFonts w:hint="eastAsia"/>
          <w:sz w:val="28"/>
          <w:szCs w:val="28"/>
        </w:rPr>
      </w:pPr>
      <w:r>
        <w:rPr>
          <w:rFonts w:hint="eastAsia"/>
          <w:sz w:val="28"/>
          <w:szCs w:val="28"/>
        </w:rPr>
        <w:t xml:space="preserve">目的：客户实现对能进行团购的商品实现购买 </w:t>
      </w:r>
    </w:p>
    <w:p>
      <w:pPr>
        <w:rPr>
          <w:rFonts w:hint="eastAsia"/>
          <w:sz w:val="28"/>
          <w:szCs w:val="28"/>
        </w:rPr>
      </w:pPr>
      <w:r>
        <w:rPr>
          <w:rFonts w:hint="eastAsia"/>
          <w:sz w:val="28"/>
          <w:szCs w:val="28"/>
        </w:rPr>
        <w:t>用例描述：该系统是购物网站最主要的部分，通过不同的方式</w:t>
      </w:r>
      <w:r>
        <w:rPr>
          <w:sz w:val="28"/>
          <w:szCs w:val="28"/>
        </w:rPr>
        <w:t> </w:t>
      </w:r>
      <w:r>
        <w:rPr>
          <w:rFonts w:hint="eastAsia"/>
          <w:sz w:val="28"/>
          <w:szCs w:val="28"/>
        </w:rPr>
        <w:t>浏览、查询各种决口，将所要的商品放入购物车。在购物车中会列出所购商品的各项信息，如商品编号、商品名称、商品单价等。在购物车中可以取消商品的购买。如果还需要继续选购商品，则可以继续购物；如已确定所购物品，则可付款结账。程序图如下：</w:t>
      </w:r>
    </w:p>
    <w:p>
      <w:pPr>
        <w:rPr>
          <w:rFonts w:hint="default"/>
          <w:sz w:val="28"/>
          <w:szCs w:val="28"/>
          <w:lang w:val="en-US" w:eastAsia="zh-CN"/>
        </w:rPr>
      </w:pPr>
      <w:r>
        <w:rPr>
          <w:rFonts w:hint="eastAsia"/>
          <w:sz w:val="28"/>
          <w:szCs w:val="28"/>
        </w:rPr>
        <w:drawing>
          <wp:inline distT="0" distB="0" distL="0" distR="0">
            <wp:extent cx="4048125" cy="3429000"/>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6"/>
                    <a:srcRect/>
                    <a:stretch>
                      <a:fillRect/>
                    </a:stretch>
                  </pic:blipFill>
                  <pic:spPr>
                    <a:xfrm>
                      <a:off x="0" y="0"/>
                      <a:ext cx="4048125" cy="3429000"/>
                    </a:xfrm>
                    <a:prstGeom prst="rect">
                      <a:avLst/>
                    </a:prstGeom>
                    <a:noFill/>
                    <a:ln w="9525">
                      <a:noFill/>
                      <a:miter lim="800000"/>
                      <a:headEnd/>
                      <a:tailEnd/>
                    </a:ln>
                  </pic:spPr>
                </pic:pic>
              </a:graphicData>
            </a:graphic>
          </wp:inline>
        </w:drawing>
      </w:r>
    </w:p>
    <w:p>
      <w:pPr>
        <w:rPr>
          <w:rFonts w:hint="eastAsia"/>
          <w:sz w:val="28"/>
          <w:szCs w:val="28"/>
          <w:lang w:eastAsia="zh-CN"/>
        </w:rPr>
      </w:pPr>
    </w:p>
    <w:p>
      <w:pPr>
        <w:outlineLvl w:val="3"/>
        <w:rPr>
          <w:rFonts w:hint="eastAsia"/>
          <w:sz w:val="32"/>
        </w:rPr>
      </w:pPr>
      <w:r>
        <w:rPr>
          <w:rFonts w:hint="eastAsia"/>
          <w:sz w:val="28"/>
          <w:szCs w:val="28"/>
          <w:lang w:val="en-US" w:eastAsia="zh-CN"/>
        </w:rPr>
        <w:t>4..3.5</w:t>
      </w:r>
      <w:r>
        <w:rPr>
          <w:rFonts w:hint="eastAsia"/>
          <w:sz w:val="32"/>
        </w:rPr>
        <w:t>商品购买</w:t>
      </w:r>
    </w:p>
    <w:p>
      <w:pPr>
        <w:rPr>
          <w:rFonts w:hint="eastAsia"/>
        </w:rPr>
      </w:pPr>
    </w:p>
    <w:p>
      <w:pPr>
        <w:rPr>
          <w:rFonts w:hint="eastAsia"/>
          <w:sz w:val="32"/>
          <w:szCs w:val="32"/>
        </w:rPr>
      </w:pPr>
      <w:r>
        <w:rPr>
          <w:rFonts w:hint="eastAsia"/>
          <w:sz w:val="32"/>
          <w:szCs w:val="32"/>
        </w:rPr>
        <w:t>商品购买包括商品搜索、商品浏览及购物车的添加、删除、商品数量修改</w:t>
      </w:r>
    </w:p>
    <w:p>
      <w:pPr>
        <w:rPr>
          <w:rFonts w:hint="eastAsia"/>
          <w:sz w:val="32"/>
          <w:szCs w:val="32"/>
        </w:rPr>
      </w:pPr>
      <w:r>
        <w:rPr>
          <w:rFonts w:hint="eastAsia"/>
          <w:sz w:val="32"/>
          <w:szCs w:val="32"/>
        </w:rPr>
        <w:t>商品搜索：输入名称进行模糊查询，查询商品名中包含该字符的所有商品并按网格分布排列显示出来</w:t>
      </w:r>
    </w:p>
    <w:p>
      <w:pPr>
        <w:rPr>
          <w:rFonts w:hint="eastAsia"/>
          <w:sz w:val="32"/>
          <w:szCs w:val="32"/>
        </w:rPr>
      </w:pPr>
      <w:r>
        <w:rPr>
          <w:rFonts w:hint="eastAsia"/>
          <w:sz w:val="32"/>
          <w:szCs w:val="32"/>
        </w:rPr>
        <w:t>商品浏览：商品按照网格和列两种方式排布分页显示所有商品图片，基础信息，点击图片可查看详细商品信息</w:t>
      </w:r>
    </w:p>
    <w:p>
      <w:pPr>
        <w:rPr>
          <w:rFonts w:hint="eastAsia"/>
          <w:sz w:val="32"/>
          <w:szCs w:val="32"/>
        </w:rPr>
      </w:pPr>
      <w:r>
        <w:rPr>
          <w:rFonts w:hint="eastAsia"/>
          <w:sz w:val="32"/>
          <w:szCs w:val="32"/>
        </w:rPr>
        <w:t>购物车的添加：在商品详细信息处点击加入购物车可将商品加入该用户购物车</w:t>
      </w:r>
    </w:p>
    <w:p>
      <w:pPr>
        <w:rPr>
          <w:rFonts w:hint="eastAsia"/>
        </w:rPr>
      </w:pPr>
      <w:r>
        <w:rPr>
          <w:rFonts w:hint="eastAsia"/>
          <w:sz w:val="32"/>
          <w:szCs w:val="32"/>
        </w:rPr>
        <w:t>购物车的删除：在购物车页面可删除已加入购物车的商品</w:t>
      </w:r>
    </w:p>
    <w:p>
      <w:pPr>
        <w:rPr>
          <w:rFonts w:hint="eastAsia"/>
          <w:sz w:val="32"/>
          <w:szCs w:val="32"/>
          <w:lang w:val="en-US" w:eastAsia="zh-CN"/>
        </w:rPr>
      </w:pPr>
      <w:r>
        <w:rPr>
          <w:rFonts w:hint="eastAsia"/>
          <w:sz w:val="32"/>
          <w:szCs w:val="32"/>
        </w:rPr>
        <w:t>商品数量修改：</w:t>
      </w:r>
      <w:r>
        <w:rPr>
          <w:rFonts w:hint="eastAsia"/>
          <w:sz w:val="32"/>
          <w:szCs w:val="32"/>
          <w:lang w:val="en-US" w:eastAsia="zh-CN"/>
        </w:rPr>
        <w:t>在购物车页面修改自己添加进购物车的商品的数量，同一商品再次加入数量+1</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UML用例图</w:t>
      </w:r>
    </w:p>
    <w:p>
      <w:pPr>
        <w:rPr>
          <w:rFonts w:hint="eastAsia"/>
          <w:sz w:val="32"/>
          <w:szCs w:val="32"/>
          <w:lang w:val="en-US" w:eastAsia="zh-CN"/>
        </w:rPr>
      </w:pPr>
    </w:p>
    <w:p>
      <w:pPr>
        <w:rPr>
          <w:rFonts w:hint="default"/>
          <w:sz w:val="32"/>
          <w:szCs w:val="32"/>
          <w:lang w:val="en-US" w:eastAsia="zh-CN"/>
        </w:rPr>
      </w:pPr>
      <w:r>
        <w:drawing>
          <wp:inline distT="0" distB="0" distL="114300" distR="114300">
            <wp:extent cx="5274310" cy="3480435"/>
            <wp:effectExtent l="0" t="0" r="1397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74310" cy="3480435"/>
                    </a:xfrm>
                    <a:prstGeom prst="rect">
                      <a:avLst/>
                    </a:prstGeom>
                    <a:noFill/>
                    <a:ln>
                      <a:noFill/>
                    </a:ln>
                  </pic:spPr>
                </pic:pic>
              </a:graphicData>
            </a:graphic>
          </wp:inline>
        </w:drawing>
      </w:r>
    </w:p>
    <w:p>
      <w:pPr>
        <w:rPr>
          <w:rFonts w:hint="default"/>
          <w:sz w:val="32"/>
          <w:szCs w:val="32"/>
          <w:lang w:val="en-US" w:eastAsia="zh-CN"/>
        </w:rPr>
      </w:pP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角色：</w:t>
      </w:r>
      <w:r>
        <w:rPr>
          <w:rFonts w:hint="eastAsia" w:ascii="宋体" w:hAnsi="宋体" w:eastAsia="宋体" w:cs="宋体"/>
          <w:color w:val="000000"/>
          <w:kern w:val="0"/>
          <w:sz w:val="24"/>
          <w:szCs w:val="24"/>
          <w:lang w:val="en-US" w:eastAsia="zh-CN" w:bidi="ar"/>
        </w:rPr>
        <w:t>登录用户、未登录用户</w:t>
      </w:r>
      <w:r>
        <w:rPr>
          <w:rFonts w:hint="eastAsia" w:ascii="宋体" w:hAnsi="宋体" w:eastAsia="宋体" w:cs="宋体"/>
          <w:color w:val="000000"/>
          <w:kern w:val="0"/>
          <w:sz w:val="22"/>
          <w:szCs w:val="22"/>
          <w:lang w:val="en-US" w:eastAsia="zh-CN" w:bidi="ar"/>
        </w:rPr>
        <w:t xml:space="preserve"> </w:t>
      </w:r>
    </w:p>
    <w:p>
      <w:pPr>
        <w:keepNext w:val="0"/>
        <w:keepLines w:val="0"/>
        <w:widowControl/>
        <w:suppressLineNumbers w:val="0"/>
        <w:jc w:val="left"/>
      </w:pPr>
      <w:r>
        <w:rPr>
          <w:rFonts w:hint="eastAsia" w:ascii="宋体" w:hAnsi="宋体" w:eastAsia="宋体" w:cs="宋体"/>
          <w:color w:val="808080"/>
          <w:kern w:val="0"/>
          <w:sz w:val="22"/>
          <w:szCs w:val="22"/>
          <w:lang w:val="en-US" w:eastAsia="zh-CN" w:bidi="ar"/>
        </w:rPr>
        <w:t xml:space="preserve">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目的：浏览商品信息、加入购物车、修改商品数量、退出购物车</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用例描述： </w:t>
      </w:r>
    </w:p>
    <w:p>
      <w:pPr>
        <w:keepNext w:val="0"/>
        <w:keepLines w:val="0"/>
        <w:widowControl/>
        <w:numPr>
          <w:ilvl w:val="0"/>
          <w:numId w:val="9"/>
        </w:numPr>
        <w:suppressLineNumbers w:val="0"/>
        <w:jc w:val="left"/>
        <w:rPr>
          <w:rFonts w:hint="eastAsia" w:ascii="宋体" w:hAnsi="宋体" w:eastAsia="宋体" w:cs="宋体"/>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进入网站即可浏览信息；</w:t>
      </w:r>
      <w:r>
        <w:rPr>
          <w:rFonts w:hint="eastAsia" w:ascii="宋体" w:hAnsi="宋体" w:eastAsia="宋体" w:cs="宋体"/>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2) </w:t>
      </w:r>
      <w:r>
        <w:rPr>
          <w:rFonts w:hint="eastAsia" w:ascii="Times New Roman" w:hAnsi="Times New Roman" w:eastAsia="宋体" w:cs="Times New Roman"/>
          <w:color w:val="000000"/>
          <w:kern w:val="0"/>
          <w:sz w:val="24"/>
          <w:szCs w:val="24"/>
          <w:lang w:val="en-US" w:eastAsia="zh-CN" w:bidi="ar"/>
        </w:rPr>
        <w:t>用户</w:t>
      </w:r>
      <w:r>
        <w:rPr>
          <w:rFonts w:hint="eastAsia" w:ascii="宋体" w:hAnsi="宋体" w:eastAsia="宋体" w:cs="宋体"/>
          <w:color w:val="000000"/>
          <w:kern w:val="0"/>
          <w:sz w:val="24"/>
          <w:szCs w:val="24"/>
          <w:lang w:val="en-US" w:eastAsia="zh-CN" w:bidi="ar"/>
        </w:rPr>
        <w:t>登录后可以查看，增加，更改，删除购物车中的内容</w:t>
      </w:r>
    </w:p>
    <w:p>
      <w:pPr>
        <w:ind w:firstLine="420" w:firstLineChars="0"/>
        <w:rPr>
          <w:rFonts w:hint="default"/>
          <w:sz w:val="28"/>
          <w:szCs w:val="28"/>
          <w:lang w:val="en-US" w:eastAsia="zh-CN"/>
        </w:rPr>
      </w:pPr>
    </w:p>
    <w:p>
      <w:pPr>
        <w:keepNext w:val="0"/>
        <w:keepLines w:val="0"/>
        <w:widowControl/>
        <w:suppressLineNumbers w:val="0"/>
        <w:jc w:val="left"/>
        <w:outlineLvl w:val="2"/>
        <w:rPr>
          <w:rFonts w:ascii="黑体" w:hAnsi="宋体" w:eastAsia="黑体" w:cs="黑体"/>
          <w:b/>
          <w:color w:val="000000"/>
          <w:kern w:val="0"/>
          <w:sz w:val="30"/>
          <w:szCs w:val="30"/>
          <w:lang w:val="en-US" w:eastAsia="zh-CN" w:bidi="ar"/>
        </w:rPr>
      </w:pPr>
      <w:r>
        <w:rPr>
          <w:rFonts w:hint="default" w:ascii="Times New Roman" w:hAnsi="Times New Roman" w:eastAsia="宋体" w:cs="Times New Roman"/>
          <w:b/>
          <w:color w:val="000000"/>
          <w:kern w:val="0"/>
          <w:sz w:val="30"/>
          <w:szCs w:val="30"/>
          <w:lang w:val="en-US" w:eastAsia="zh-CN" w:bidi="ar"/>
        </w:rPr>
        <w:t xml:space="preserve">4.5 </w:t>
      </w:r>
      <w:r>
        <w:rPr>
          <w:rFonts w:ascii="黑体" w:hAnsi="宋体" w:eastAsia="黑体" w:cs="黑体"/>
          <w:b/>
          <w:color w:val="000000"/>
          <w:kern w:val="0"/>
          <w:sz w:val="30"/>
          <w:szCs w:val="30"/>
          <w:lang w:val="en-US" w:eastAsia="zh-CN" w:bidi="ar"/>
        </w:rPr>
        <w:t>非功能性需求</w:t>
      </w:r>
    </w:p>
    <w:p>
      <w:pPr>
        <w:keepNext w:val="0"/>
        <w:keepLines w:val="0"/>
        <w:widowControl/>
        <w:suppressLineNumbers w:val="0"/>
        <w:jc w:val="left"/>
        <w:outlineLvl w:val="3"/>
        <w:rPr>
          <w:rFonts w:hint="eastAsia" w:ascii="黑体" w:hAnsi="宋体" w:eastAsia="黑体" w:cs="黑体"/>
          <w:b/>
          <w:color w:val="000000"/>
          <w:kern w:val="0"/>
          <w:sz w:val="28"/>
          <w:szCs w:val="28"/>
          <w:lang w:val="en-US" w:eastAsia="zh-CN" w:bidi="ar"/>
        </w:rPr>
      </w:pPr>
      <w:r>
        <w:rPr>
          <w:rFonts w:ascii="黑体" w:hAnsi="宋体" w:eastAsia="黑体" w:cs="黑体"/>
          <w:b/>
          <w:color w:val="000000"/>
          <w:kern w:val="0"/>
          <w:sz w:val="30"/>
          <w:szCs w:val="30"/>
          <w:lang w:val="en-US" w:eastAsia="zh-CN" w:bidi="ar"/>
        </w:rPr>
        <w:t xml:space="preserve"> </w:t>
      </w:r>
      <w:r>
        <w:rPr>
          <w:rFonts w:hint="default" w:ascii="Times New Roman" w:hAnsi="Times New Roman" w:eastAsia="宋体" w:cs="Times New Roman"/>
          <w:b/>
          <w:color w:val="000000"/>
          <w:kern w:val="0"/>
          <w:sz w:val="28"/>
          <w:szCs w:val="28"/>
          <w:lang w:val="en-US" w:eastAsia="zh-CN" w:bidi="ar"/>
        </w:rPr>
        <w:t xml:space="preserve">4.5.1 </w:t>
      </w:r>
      <w:r>
        <w:rPr>
          <w:rFonts w:hint="eastAsia" w:ascii="黑体" w:hAnsi="宋体" w:eastAsia="黑体" w:cs="黑体"/>
          <w:b/>
          <w:color w:val="000000"/>
          <w:kern w:val="0"/>
          <w:sz w:val="28"/>
          <w:szCs w:val="28"/>
          <w:lang w:val="en-US" w:eastAsia="zh-CN" w:bidi="ar"/>
        </w:rPr>
        <w:t xml:space="preserve">界面需求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系统的界面要求如下：</w:t>
      </w:r>
    </w:p>
    <w:p>
      <w:pPr>
        <w:keepNext w:val="0"/>
        <w:keepLines w:val="0"/>
        <w:widowControl/>
        <w:numPr>
          <w:ilvl w:val="0"/>
          <w:numId w:val="10"/>
        </w:numPr>
        <w:suppressLineNumbers w:val="0"/>
        <w:ind w:left="12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页面内容：课程信息内容准确，术语和行文格式统一、规范、明确，栏目菜单设置和布局合理，传递的信息准确、及时。</w:t>
      </w:r>
    </w:p>
    <w:p>
      <w:pPr>
        <w:keepNext w:val="0"/>
        <w:keepLines w:val="0"/>
        <w:widowControl/>
        <w:numPr>
          <w:ilvl w:val="0"/>
          <w:numId w:val="10"/>
        </w:numPr>
        <w:suppressLineNumbers w:val="0"/>
        <w:ind w:left="120" w:leftChars="0" w:right="0" w:righ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导航结构：页面具有明确的导航指示，且便于理解，方便用户使用。</w:t>
      </w:r>
    </w:p>
    <w:p>
      <w:pPr>
        <w:keepNext w:val="0"/>
        <w:keepLines w:val="0"/>
        <w:widowControl/>
        <w:numPr>
          <w:ilvl w:val="0"/>
          <w:numId w:val="0"/>
        </w:numPr>
        <w:suppressLineNumbers w:val="0"/>
        <w:ind w:right="0" w:rightChars="0"/>
        <w:jc w:val="left"/>
      </w:pPr>
      <w:r>
        <w:rPr>
          <w:rFonts w:hint="eastAsia" w:ascii="宋体" w:hAnsi="宋体" w:eastAsia="宋体" w:cs="宋体"/>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技术环境：页面大小适当，能用各种常用浏览器以不同分辨率浏览；无错误 链接和空链接。</w:t>
      </w:r>
    </w:p>
    <w:p>
      <w:pPr>
        <w:keepNext w:val="0"/>
        <w:keepLines w:val="0"/>
        <w:widowControl/>
        <w:numPr>
          <w:ilvl w:val="0"/>
          <w:numId w:val="0"/>
        </w:numPr>
        <w:suppressLineNumbers w:val="0"/>
        <w:ind w:left="120" w:leftChars="0" w:right="0" w:righ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艺术风格：界面、版面形象清新悦目、布局合理</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字号大小适宜、字体选择合 理，前后一致，美观大方；色彩和谐自然</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与内容相协调。</w:t>
      </w:r>
    </w:p>
    <w:p>
      <w:pPr>
        <w:keepNext w:val="0"/>
        <w:keepLines w:val="0"/>
        <w:widowControl/>
        <w:numPr>
          <w:ilvl w:val="0"/>
          <w:numId w:val="0"/>
        </w:numPr>
        <w:suppressLineNumbers w:val="0"/>
        <w:ind w:left="120" w:leftChars="0" w:right="0" w:rightChars="0"/>
        <w:jc w:val="left"/>
        <w:outlineLvl w:val="3"/>
        <w:rPr>
          <w:rFonts w:hint="eastAsia" w:ascii="黑体" w:hAnsi="宋体" w:eastAsia="黑体" w:cs="黑体"/>
          <w:b/>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 </w:t>
      </w:r>
      <w:r>
        <w:rPr>
          <w:rFonts w:hint="default" w:ascii="Times New Roman" w:hAnsi="Times New Roman" w:eastAsia="宋体" w:cs="Times New Roman"/>
          <w:b/>
          <w:color w:val="000000"/>
          <w:kern w:val="0"/>
          <w:sz w:val="28"/>
          <w:szCs w:val="28"/>
          <w:lang w:val="en-US" w:eastAsia="zh-CN" w:bidi="ar"/>
        </w:rPr>
        <w:t>4.5.2</w:t>
      </w:r>
      <w:r>
        <w:rPr>
          <w:rFonts w:hint="eastAsia" w:ascii="黑体" w:hAnsi="宋体" w:eastAsia="黑体" w:cs="黑体"/>
          <w:b/>
          <w:color w:val="000000"/>
          <w:kern w:val="0"/>
          <w:sz w:val="28"/>
          <w:szCs w:val="28"/>
          <w:lang w:val="en-US" w:eastAsia="zh-CN" w:bidi="ar"/>
        </w:rPr>
        <w:t xml:space="preserve"> 响应时间需求 </w:t>
      </w:r>
    </w:p>
    <w:p>
      <w:pPr>
        <w:keepNext w:val="0"/>
        <w:keepLines w:val="0"/>
        <w:widowControl/>
        <w:numPr>
          <w:ilvl w:val="0"/>
          <w:numId w:val="0"/>
        </w:numPr>
        <w:suppressLineNumbers w:val="0"/>
        <w:ind w:left="120" w:leftChars="0" w:right="0" w:righ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当用户登录，进行任何操作的时候，系统应该及时的进行反应，反应的时间 在 </w:t>
      </w: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秒以内。系统应能监测出各种非正常情况，如与设备的通信中断，无法连接 数据库服务器等，避免出现长时间等待甚至无响应。 </w:t>
      </w:r>
    </w:p>
    <w:p>
      <w:pPr>
        <w:keepNext w:val="0"/>
        <w:keepLines w:val="0"/>
        <w:widowControl/>
        <w:numPr>
          <w:ilvl w:val="0"/>
          <w:numId w:val="0"/>
        </w:numPr>
        <w:suppressLineNumbers w:val="0"/>
        <w:ind w:left="120" w:leftChars="0" w:right="0" w:rightChars="0"/>
        <w:jc w:val="left"/>
        <w:outlineLvl w:val="3"/>
        <w:rPr>
          <w:rFonts w:hint="eastAsia" w:ascii="黑体" w:hAnsi="宋体" w:eastAsia="黑体" w:cs="黑体"/>
          <w:b/>
          <w:color w:val="000000"/>
          <w:kern w:val="0"/>
          <w:sz w:val="28"/>
          <w:szCs w:val="28"/>
          <w:lang w:val="en-US" w:eastAsia="zh-CN" w:bidi="ar"/>
        </w:rPr>
      </w:pPr>
      <w:r>
        <w:rPr>
          <w:rFonts w:hint="default" w:ascii="Times New Roman" w:hAnsi="Times New Roman" w:eastAsia="宋体" w:cs="Times New Roman"/>
          <w:b/>
          <w:color w:val="000000"/>
          <w:kern w:val="0"/>
          <w:sz w:val="28"/>
          <w:szCs w:val="28"/>
          <w:lang w:val="en-US" w:eastAsia="zh-CN" w:bidi="ar"/>
        </w:rPr>
        <w:t>4.5.3</w:t>
      </w:r>
      <w:r>
        <w:rPr>
          <w:rFonts w:hint="eastAsia" w:ascii="黑体" w:hAnsi="宋体" w:eastAsia="黑体" w:cs="黑体"/>
          <w:b/>
          <w:color w:val="000000"/>
          <w:kern w:val="0"/>
          <w:sz w:val="28"/>
          <w:szCs w:val="28"/>
          <w:lang w:val="en-US" w:eastAsia="zh-CN" w:bidi="ar"/>
        </w:rPr>
        <w:t xml:space="preserve"> 可靠性需求 </w:t>
      </w:r>
    </w:p>
    <w:p>
      <w:pPr>
        <w:keepNext w:val="0"/>
        <w:keepLines w:val="0"/>
        <w:widowControl/>
        <w:numPr>
          <w:ilvl w:val="0"/>
          <w:numId w:val="0"/>
        </w:numPr>
        <w:suppressLineNumbers w:val="0"/>
        <w:ind w:left="120" w:leftChars="0" w:right="0" w:righ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系统应保证 </w:t>
      </w:r>
      <w:r>
        <w:rPr>
          <w:rFonts w:hint="default" w:ascii="Times New Roman" w:hAnsi="Times New Roman" w:eastAsia="宋体" w:cs="Times New Roman"/>
          <w:color w:val="000000"/>
          <w:kern w:val="0"/>
          <w:sz w:val="24"/>
          <w:szCs w:val="24"/>
          <w:lang w:val="en-US" w:eastAsia="zh-CN" w:bidi="ar"/>
        </w:rPr>
        <w:t xml:space="preserve">7*24 </w:t>
      </w:r>
      <w:r>
        <w:rPr>
          <w:rFonts w:hint="eastAsia" w:ascii="宋体" w:hAnsi="宋体" w:eastAsia="宋体" w:cs="宋体"/>
          <w:color w:val="000000"/>
          <w:kern w:val="0"/>
          <w:sz w:val="24"/>
          <w:szCs w:val="24"/>
          <w:lang w:val="en-US" w:eastAsia="zh-CN" w:bidi="ar"/>
        </w:rPr>
        <w:t xml:space="preserve">小时内不宕机，保证 </w:t>
      </w:r>
      <w:r>
        <w:rPr>
          <w:rFonts w:hint="default" w:ascii="Times New Roman" w:hAnsi="Times New Roman" w:eastAsia="宋体" w:cs="Times New Roman"/>
          <w:color w:val="000000"/>
          <w:kern w:val="0"/>
          <w:sz w:val="24"/>
          <w:szCs w:val="24"/>
          <w:lang w:val="en-US" w:eastAsia="zh-CN" w:bidi="ar"/>
        </w:rPr>
        <w:t xml:space="preserve">50 </w:t>
      </w:r>
      <w:r>
        <w:rPr>
          <w:rFonts w:hint="eastAsia" w:ascii="宋体" w:hAnsi="宋体" w:eastAsia="宋体" w:cs="宋体"/>
          <w:color w:val="000000"/>
          <w:kern w:val="0"/>
          <w:sz w:val="24"/>
          <w:szCs w:val="24"/>
          <w:lang w:val="en-US" w:eastAsia="zh-CN" w:bidi="ar"/>
        </w:rPr>
        <w:t>人以上可以同时在客户端登录，系 统正常运行，正确提示相关内容。</w:t>
      </w:r>
    </w:p>
    <w:p>
      <w:pPr>
        <w:keepNext w:val="0"/>
        <w:keepLines w:val="0"/>
        <w:widowControl/>
        <w:numPr>
          <w:ilvl w:val="0"/>
          <w:numId w:val="0"/>
        </w:numPr>
        <w:suppressLineNumbers w:val="0"/>
        <w:ind w:left="120" w:leftChars="0" w:right="0" w:rightChars="0"/>
        <w:jc w:val="left"/>
        <w:outlineLvl w:val="3"/>
        <w:rPr>
          <w:rFonts w:hint="eastAsia" w:ascii="黑体" w:hAnsi="宋体" w:eastAsia="黑体" w:cs="黑体"/>
          <w:b/>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 </w:t>
      </w:r>
      <w:r>
        <w:rPr>
          <w:rFonts w:hint="default" w:ascii="Times New Roman" w:hAnsi="Times New Roman" w:eastAsia="宋体" w:cs="Times New Roman"/>
          <w:b/>
          <w:color w:val="000000"/>
          <w:kern w:val="0"/>
          <w:sz w:val="28"/>
          <w:szCs w:val="28"/>
          <w:lang w:val="en-US" w:eastAsia="zh-CN" w:bidi="ar"/>
        </w:rPr>
        <w:t>4.5.4</w:t>
      </w:r>
      <w:r>
        <w:rPr>
          <w:rFonts w:hint="eastAsia" w:ascii="黑体" w:hAnsi="宋体" w:eastAsia="黑体" w:cs="黑体"/>
          <w:b/>
          <w:color w:val="000000"/>
          <w:kern w:val="0"/>
          <w:sz w:val="28"/>
          <w:szCs w:val="28"/>
          <w:lang w:val="en-US" w:eastAsia="zh-CN" w:bidi="ar"/>
        </w:rPr>
        <w:t xml:space="preserve"> 可扩展性需求 </w:t>
      </w:r>
    </w:p>
    <w:p>
      <w:pPr>
        <w:keepNext w:val="0"/>
        <w:keepLines w:val="0"/>
        <w:widowControl/>
        <w:numPr>
          <w:ilvl w:val="0"/>
          <w:numId w:val="0"/>
        </w:numPr>
        <w:suppressLineNumbers w:val="0"/>
        <w:ind w:left="120" w:leftChars="0" w:right="0" w:righ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系统设计要求能够体现扩展性要求，以适应将来功能扩展的需求。 </w:t>
      </w:r>
    </w:p>
    <w:p>
      <w:pPr>
        <w:keepNext w:val="0"/>
        <w:keepLines w:val="0"/>
        <w:widowControl/>
        <w:numPr>
          <w:ilvl w:val="0"/>
          <w:numId w:val="0"/>
        </w:numPr>
        <w:suppressLineNumbers w:val="0"/>
        <w:ind w:left="120" w:leftChars="0" w:right="0" w:right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ind w:left="120" w:leftChars="0" w:right="0" w:rightChars="0"/>
        <w:jc w:val="left"/>
        <w:outlineLvl w:val="3"/>
        <w:rPr>
          <w:rFonts w:hint="eastAsia" w:ascii="黑体" w:hAnsi="宋体" w:eastAsia="黑体" w:cs="黑体"/>
          <w:b/>
          <w:color w:val="000000"/>
          <w:kern w:val="0"/>
          <w:sz w:val="28"/>
          <w:szCs w:val="28"/>
          <w:lang w:val="en-US" w:eastAsia="zh-CN" w:bidi="ar"/>
        </w:rPr>
      </w:pPr>
      <w:r>
        <w:rPr>
          <w:rFonts w:hint="default" w:ascii="Times New Roman" w:hAnsi="Times New Roman" w:eastAsia="宋体" w:cs="Times New Roman"/>
          <w:b/>
          <w:color w:val="000000"/>
          <w:kern w:val="0"/>
          <w:sz w:val="28"/>
          <w:szCs w:val="28"/>
          <w:lang w:val="en-US" w:eastAsia="zh-CN" w:bidi="ar"/>
        </w:rPr>
        <w:t>4.5.5</w:t>
      </w:r>
      <w:r>
        <w:rPr>
          <w:rFonts w:hint="eastAsia" w:ascii="黑体" w:hAnsi="宋体" w:eastAsia="黑体" w:cs="黑体"/>
          <w:b/>
          <w:color w:val="000000"/>
          <w:kern w:val="0"/>
          <w:sz w:val="28"/>
          <w:szCs w:val="28"/>
          <w:lang w:val="en-US" w:eastAsia="zh-CN" w:bidi="ar"/>
        </w:rPr>
        <w:t xml:space="preserve"> 系统安全性需求 </w:t>
      </w:r>
    </w:p>
    <w:p>
      <w:pPr>
        <w:keepNext w:val="0"/>
        <w:keepLines w:val="0"/>
        <w:widowControl/>
        <w:numPr>
          <w:ilvl w:val="0"/>
          <w:numId w:val="0"/>
        </w:numPr>
        <w:suppressLineNumbers w:val="0"/>
        <w:ind w:left="120" w:leftChars="0" w:right="0" w:righ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网站有严格的权限管理功能，各功能模块需有相应的权限方能进入（如</w:t>
      </w:r>
      <w:r>
        <w:rPr>
          <w:rFonts w:hint="eastAsia" w:cs="宋体"/>
          <w:color w:val="000000"/>
          <w:kern w:val="0"/>
          <w:sz w:val="24"/>
          <w:szCs w:val="24"/>
          <w:lang w:val="en-US" w:eastAsia="zh-CN" w:bidi="ar"/>
        </w:rPr>
        <w:t>管理员（员工）</w:t>
      </w:r>
      <w:r>
        <w:rPr>
          <w:rFonts w:hint="eastAsia" w:ascii="宋体" w:hAnsi="宋体" w:eastAsia="宋体" w:cs="宋体"/>
          <w:color w:val="000000"/>
          <w:kern w:val="0"/>
          <w:sz w:val="24"/>
          <w:szCs w:val="24"/>
          <w:lang w:val="en-US" w:eastAsia="zh-CN" w:bidi="ar"/>
        </w:rPr>
        <w:t xml:space="preserve"> 和</w:t>
      </w:r>
      <w:r>
        <w:rPr>
          <w:rFonts w:hint="eastAsia" w:cs="宋体"/>
          <w:color w:val="000000"/>
          <w:kern w:val="0"/>
          <w:sz w:val="24"/>
          <w:szCs w:val="24"/>
          <w:lang w:val="en-US" w:eastAsia="zh-CN" w:bidi="ar"/>
        </w:rPr>
        <w:t>用户</w:t>
      </w:r>
      <w:r>
        <w:rPr>
          <w:rFonts w:hint="eastAsia" w:ascii="宋体" w:hAnsi="宋体" w:eastAsia="宋体" w:cs="宋体"/>
          <w:color w:val="000000"/>
          <w:kern w:val="0"/>
          <w:sz w:val="24"/>
          <w:szCs w:val="24"/>
          <w:lang w:val="en-US" w:eastAsia="zh-CN" w:bidi="ar"/>
        </w:rPr>
        <w:t xml:space="preserve">具有不同的访问权限）。系统需能够防止各类误操作可能造成的数据丢失， 破坏。防止用户非法获取网页以及内容 </w:t>
      </w:r>
    </w:p>
    <w:p>
      <w:pPr>
        <w:keepNext w:val="0"/>
        <w:keepLines w:val="0"/>
        <w:widowControl/>
        <w:numPr>
          <w:ilvl w:val="0"/>
          <w:numId w:val="0"/>
        </w:numPr>
        <w:suppressLineNumbers w:val="0"/>
        <w:ind w:left="120" w:leftChars="0" w:right="0" w:rightChars="0"/>
        <w:jc w:val="left"/>
        <w:outlineLvl w:val="1"/>
        <w:rPr>
          <w:rFonts w:hint="eastAsia" w:ascii="黑体" w:hAnsi="宋体" w:eastAsia="黑体" w:cs="黑体"/>
          <w:b/>
          <w:color w:val="000000"/>
          <w:kern w:val="0"/>
          <w:sz w:val="43"/>
          <w:szCs w:val="43"/>
          <w:lang w:val="en-US" w:eastAsia="zh-CN" w:bidi="ar"/>
        </w:rPr>
      </w:pPr>
      <w:r>
        <w:rPr>
          <w:rFonts w:hint="default" w:ascii="Times New Roman" w:hAnsi="Times New Roman" w:eastAsia="宋体" w:cs="Times New Roman"/>
          <w:b/>
          <w:color w:val="000000"/>
          <w:kern w:val="0"/>
          <w:sz w:val="43"/>
          <w:szCs w:val="43"/>
          <w:lang w:val="en-US" w:eastAsia="zh-CN" w:bidi="ar"/>
        </w:rPr>
        <w:t>5</w:t>
      </w:r>
      <w:r>
        <w:rPr>
          <w:rFonts w:hint="eastAsia" w:ascii="黑体" w:hAnsi="宋体" w:eastAsia="黑体" w:cs="黑体"/>
          <w:b/>
          <w:color w:val="000000"/>
          <w:kern w:val="0"/>
          <w:sz w:val="43"/>
          <w:szCs w:val="43"/>
          <w:lang w:val="en-US" w:eastAsia="zh-CN" w:bidi="ar"/>
        </w:rPr>
        <w:t xml:space="preserve">．需求变更 </w:t>
      </w:r>
    </w:p>
    <w:p>
      <w:pPr>
        <w:keepNext w:val="0"/>
        <w:keepLines w:val="0"/>
        <w:widowControl/>
        <w:numPr>
          <w:ilvl w:val="0"/>
          <w:numId w:val="0"/>
        </w:numPr>
        <w:suppressLineNumbers w:val="0"/>
        <w:ind w:left="120" w:leftChars="0" w:right="0" w:rightChars="0" w:firstLine="419"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需求变更控制过程图如图 </w:t>
      </w:r>
      <w:r>
        <w:rPr>
          <w:rFonts w:hint="default" w:ascii="Times New Roman" w:hAnsi="Times New Roman" w:eastAsia="宋体" w:cs="Times New Roman"/>
          <w:color w:val="000000"/>
          <w:kern w:val="0"/>
          <w:sz w:val="24"/>
          <w:szCs w:val="24"/>
          <w:lang w:val="en-US" w:eastAsia="zh-CN" w:bidi="ar"/>
        </w:rPr>
        <w:t xml:space="preserve">5-1 </w:t>
      </w:r>
      <w:r>
        <w:rPr>
          <w:rFonts w:hint="eastAsia" w:ascii="宋体" w:hAnsi="宋体" w:eastAsia="宋体" w:cs="宋体"/>
          <w:color w:val="000000"/>
          <w:kern w:val="0"/>
          <w:sz w:val="24"/>
          <w:szCs w:val="24"/>
          <w:lang w:val="en-US" w:eastAsia="zh-CN" w:bidi="ar"/>
        </w:rPr>
        <w:t>所示：</w:t>
      </w:r>
      <w:r>
        <w:rPr>
          <w:rFonts w:hint="eastAsia" w:ascii="宋体" w:hAnsi="宋体" w:eastAsia="宋体" w:cs="宋体"/>
          <w:color w:val="808080"/>
          <w:kern w:val="0"/>
          <w:sz w:val="22"/>
          <w:szCs w:val="22"/>
          <w:lang w:val="en-US" w:eastAsia="zh-CN" w:bidi="ar"/>
        </w:rPr>
        <w:t xml:space="preserve"> </w:t>
      </w:r>
      <w:r>
        <w:rPr>
          <w:rFonts w:hint="eastAsia" w:ascii="宋体" w:hAnsi="宋体" w:eastAsia="宋体" w:cs="宋体"/>
          <w:color w:val="000000"/>
          <w:kern w:val="0"/>
          <w:sz w:val="21"/>
          <w:szCs w:val="21"/>
          <w:lang w:val="en-US" w:eastAsia="zh-CN" w:bidi="ar"/>
        </w:rPr>
        <w:t xml:space="preserve">图 </w:t>
      </w:r>
      <w:r>
        <w:rPr>
          <w:rFonts w:hint="default" w:ascii="Times New Roman" w:hAnsi="Times New Roman" w:eastAsia="宋体" w:cs="Times New Roman"/>
          <w:color w:val="000000"/>
          <w:kern w:val="0"/>
          <w:sz w:val="21"/>
          <w:szCs w:val="21"/>
          <w:lang w:val="en-US" w:eastAsia="zh-CN" w:bidi="ar"/>
        </w:rPr>
        <w:t xml:space="preserve">5-1 </w:t>
      </w:r>
      <w:r>
        <w:rPr>
          <w:rFonts w:hint="eastAsia" w:ascii="宋体" w:hAnsi="宋体" w:eastAsia="宋体" w:cs="宋体"/>
          <w:color w:val="000000"/>
          <w:kern w:val="0"/>
          <w:sz w:val="21"/>
          <w:szCs w:val="21"/>
          <w:lang w:val="en-US" w:eastAsia="zh-CN" w:bidi="ar"/>
        </w:rPr>
        <w:t xml:space="preserve">需求变更控制变更图 </w:t>
      </w:r>
      <w:r>
        <w:rPr>
          <w:rFonts w:hint="eastAsia" w:ascii="宋体" w:hAnsi="宋体" w:eastAsia="宋体" w:cs="宋体"/>
          <w:color w:val="000000"/>
          <w:kern w:val="0"/>
          <w:sz w:val="24"/>
          <w:szCs w:val="24"/>
          <w:lang w:val="en-US" w:eastAsia="zh-CN" w:bidi="ar"/>
        </w:rPr>
        <w:t xml:space="preserve">从上图可以得到需求变更的控制过程为：客户递交变更，形成变更请求，变 更请求递交给开发小组，开发小组主要从技术实现的层面评估该变更请求是否合 理，并对其进行成本和影响分析，接着将变更请求递交给产品开发小组产品开发 小组从机构和战略以及经济的层面评估该变更请求是否合理，然后进行变更选择选择的结果有三种：一种是拒绝，也就是变更失败；一种是下个版本再修改， 一种是变更通过。若变更通过，就需要修改相关需求，修改合同的相关信息，修 改相应的项目计划。这样，需求变更的控制过程就结束了。 </w:t>
      </w:r>
    </w:p>
    <w:p>
      <w:pPr>
        <w:keepNext w:val="0"/>
        <w:keepLines w:val="0"/>
        <w:widowControl/>
        <w:numPr>
          <w:ilvl w:val="0"/>
          <w:numId w:val="0"/>
        </w:numPr>
        <w:suppressLineNumbers w:val="0"/>
        <w:ind w:left="120" w:leftChars="0" w:right="0" w:rightChars="0" w:firstLine="419" w:firstLine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ind w:left="120" w:leftChars="0" w:right="0" w:rightChars="0" w:firstLine="419" w:firstLine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ind w:left="120" w:leftChars="0" w:right="0" w:rightChars="0" w:firstLine="419" w:firstLine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ind w:left="120" w:leftChars="0" w:right="0" w:rightChars="0" w:firstLine="419" w:firstLine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11"/>
        </w:numPr>
        <w:suppressLineNumbers w:val="0"/>
        <w:ind w:left="120" w:leftChars="0" w:right="0" w:rightChars="0" w:firstLine="419" w:firstLineChars="0"/>
        <w:jc w:val="left"/>
        <w:outlineLvl w:val="1"/>
        <w:rPr>
          <w:rFonts w:hint="eastAsia" w:ascii="黑体" w:hAnsi="宋体" w:eastAsia="黑体" w:cs="黑体"/>
          <w:b/>
          <w:color w:val="000000"/>
          <w:kern w:val="0"/>
          <w:sz w:val="43"/>
          <w:szCs w:val="43"/>
          <w:lang w:val="en-US" w:eastAsia="zh-CN" w:bidi="ar"/>
        </w:rPr>
      </w:pPr>
      <w:r>
        <w:rPr>
          <w:rFonts w:hint="eastAsia" w:ascii="黑体" w:hAnsi="宋体" w:eastAsia="黑体" w:cs="黑体"/>
          <w:b/>
          <w:color w:val="000000"/>
          <w:kern w:val="0"/>
          <w:sz w:val="43"/>
          <w:szCs w:val="43"/>
          <w:lang w:val="en-US" w:eastAsia="zh-CN" w:bidi="ar"/>
        </w:rPr>
        <w:t xml:space="preserve">产品提交 </w:t>
      </w:r>
    </w:p>
    <w:p>
      <w:pPr>
        <w:keepNext w:val="0"/>
        <w:keepLines w:val="0"/>
        <w:widowControl/>
        <w:numPr>
          <w:ilvl w:val="0"/>
          <w:numId w:val="0"/>
        </w:numPr>
        <w:suppressLineNumbers w:val="0"/>
        <w:ind w:right="0" w:righ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提交产品为： </w:t>
      </w:r>
    </w:p>
    <w:p>
      <w:pPr>
        <w:keepNext w:val="0"/>
        <w:keepLines w:val="0"/>
        <w:widowControl/>
        <w:numPr>
          <w:ilvl w:val="0"/>
          <w:numId w:val="12"/>
        </w:numPr>
        <w:suppressLineNumbers w:val="0"/>
        <w:ind w:right="0" w:righ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糖果屋网站</w:t>
      </w:r>
    </w:p>
    <w:p>
      <w:pPr>
        <w:keepNext w:val="0"/>
        <w:keepLines w:val="0"/>
        <w:widowControl/>
        <w:numPr>
          <w:ilvl w:val="0"/>
          <w:numId w:val="0"/>
        </w:numPr>
        <w:suppressLineNumbers w:val="0"/>
        <w:ind w:left="420" w:leftChars="0" w:right="0" w:rightChars="0"/>
        <w:jc w:val="left"/>
        <w:rPr>
          <w:rFonts w:hint="eastAsia" w:ascii="宋体" w:hAnsi="宋体" w:eastAsia="宋体" w:cs="宋体"/>
          <w:color w:val="808080"/>
          <w:kern w:val="0"/>
          <w:sz w:val="22"/>
          <w:szCs w:val="22"/>
          <w:lang w:val="en-US" w:eastAsia="zh-CN" w:bidi="ar"/>
        </w:rPr>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 数据库初始数据 </w:t>
      </w:r>
    </w:p>
    <w:p>
      <w:pPr>
        <w:keepNext w:val="0"/>
        <w:keepLines w:val="0"/>
        <w:widowControl/>
        <w:numPr>
          <w:ilvl w:val="0"/>
          <w:numId w:val="0"/>
        </w:numPr>
        <w:suppressLineNumbers w:val="0"/>
        <w:ind w:left="420" w:leftChars="0" w:right="0" w:rightChars="0"/>
        <w:jc w:val="left"/>
        <w:rPr>
          <w:rFonts w:hint="eastAsia" w:ascii="宋体" w:hAnsi="宋体" w:eastAsia="宋体" w:cs="宋体"/>
          <w:color w:val="808080"/>
          <w:kern w:val="0"/>
          <w:sz w:val="22"/>
          <w:szCs w:val="22"/>
          <w:lang w:val="en-US" w:eastAsia="zh-CN" w:bidi="ar"/>
        </w:rPr>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系统开发过程文档</w:t>
      </w:r>
    </w:p>
    <w:p>
      <w:pPr>
        <w:keepNext w:val="0"/>
        <w:keepLines w:val="0"/>
        <w:widowControl/>
        <w:numPr>
          <w:ilvl w:val="0"/>
          <w:numId w:val="0"/>
        </w:numPr>
        <w:suppressLineNumbers w:val="0"/>
        <w:ind w:left="420" w:leftChars="0" w:right="0" w:rightChars="0"/>
        <w:jc w:val="left"/>
        <w:rPr>
          <w:rFonts w:hint="eastAsia" w:ascii="宋体" w:hAnsi="宋体" w:eastAsia="宋体" w:cs="宋体"/>
          <w:color w:val="808080"/>
          <w:kern w:val="0"/>
          <w:sz w:val="22"/>
          <w:szCs w:val="22"/>
          <w:lang w:val="en-US" w:eastAsia="zh-CN" w:bidi="ar"/>
        </w:rPr>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系统使用维护说明文档</w:t>
      </w:r>
      <w:r>
        <w:rPr>
          <w:rFonts w:hint="eastAsia" w:ascii="宋体" w:hAnsi="宋体" w:eastAsia="宋体" w:cs="宋体"/>
          <w:color w:val="808080"/>
          <w:kern w:val="0"/>
          <w:sz w:val="22"/>
          <w:szCs w:val="22"/>
          <w:lang w:val="en-US" w:eastAsia="zh-CN" w:bidi="ar"/>
        </w:rPr>
        <w:t xml:space="preserve"> </w:t>
      </w:r>
    </w:p>
    <w:p>
      <w:pPr>
        <w:keepNext w:val="0"/>
        <w:keepLines w:val="0"/>
        <w:widowControl/>
        <w:numPr>
          <w:ilvl w:val="0"/>
          <w:numId w:val="0"/>
        </w:numPr>
        <w:suppressLineNumbers w:val="0"/>
        <w:ind w:left="539" w:leftChars="0" w:right="0" w:rightChars="0"/>
        <w:jc w:val="left"/>
        <w:outlineLvl w:val="1"/>
        <w:rPr>
          <w:rFonts w:hint="default" w:ascii="黑体" w:eastAsia="黑体" w:cs="黑体"/>
          <w:b/>
          <w:color w:val="000000"/>
          <w:kern w:val="0"/>
          <w:sz w:val="43"/>
          <w:szCs w:val="43"/>
          <w:lang w:val="en-US" w:eastAsia="zh-CN" w:bidi="ar"/>
        </w:rPr>
      </w:pPr>
    </w:p>
    <w:p>
      <w:pPr>
        <w:keepNext w:val="0"/>
        <w:keepLines w:val="0"/>
        <w:widowControl/>
        <w:numPr>
          <w:ilvl w:val="0"/>
          <w:numId w:val="0"/>
        </w:numPr>
        <w:suppressLineNumbers w:val="0"/>
        <w:ind w:left="539" w:leftChars="0" w:right="0" w:rightChars="0"/>
        <w:jc w:val="left"/>
        <w:outlineLvl w:val="1"/>
        <w:rPr>
          <w:rFonts w:hint="default" w:ascii="黑体" w:eastAsia="黑体" w:cs="黑体"/>
          <w:b/>
          <w:color w:val="000000"/>
          <w:kern w:val="0"/>
          <w:sz w:val="43"/>
          <w:szCs w:val="43"/>
          <w:lang w:val="en-US" w:eastAsia="zh-CN" w:bidi="ar"/>
        </w:rPr>
      </w:pPr>
    </w:p>
    <w:p>
      <w:pPr>
        <w:keepNext w:val="0"/>
        <w:keepLines w:val="0"/>
        <w:widowControl/>
        <w:numPr>
          <w:ilvl w:val="0"/>
          <w:numId w:val="11"/>
        </w:numPr>
        <w:suppressLineNumbers w:val="0"/>
        <w:ind w:left="120" w:leftChars="0" w:right="0" w:rightChars="0" w:firstLine="419" w:firstLineChars="0"/>
        <w:jc w:val="left"/>
        <w:outlineLvl w:val="1"/>
        <w:rPr>
          <w:rFonts w:hint="eastAsia" w:ascii="黑体" w:hAnsi="宋体" w:eastAsia="黑体" w:cs="黑体"/>
          <w:b/>
          <w:color w:val="000000"/>
          <w:kern w:val="0"/>
          <w:sz w:val="43"/>
          <w:szCs w:val="43"/>
          <w:lang w:val="en-US" w:eastAsia="zh-CN" w:bidi="ar"/>
        </w:rPr>
      </w:pPr>
      <w:r>
        <w:rPr>
          <w:rFonts w:hint="eastAsia" w:ascii="黑体" w:hAnsi="宋体" w:eastAsia="黑体" w:cs="黑体"/>
          <w:b/>
          <w:color w:val="000000"/>
          <w:kern w:val="0"/>
          <w:sz w:val="43"/>
          <w:szCs w:val="43"/>
          <w:lang w:val="en-US" w:eastAsia="zh-CN" w:bidi="ar"/>
        </w:rPr>
        <w:t xml:space="preserve">实现约束 </w:t>
      </w:r>
    </w:p>
    <w:p>
      <w:pPr>
        <w:keepNext w:val="0"/>
        <w:keepLines w:val="0"/>
        <w:widowControl/>
        <w:numPr>
          <w:ilvl w:val="0"/>
          <w:numId w:val="0"/>
        </w:numPr>
        <w:suppressLineNumbers w:val="0"/>
        <w:ind w:right="0" w:righ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系统的实现约束如下： </w:t>
      </w:r>
    </w:p>
    <w:p>
      <w:pPr>
        <w:keepNext w:val="0"/>
        <w:keepLines w:val="0"/>
        <w:widowControl/>
        <w:numPr>
          <w:ilvl w:val="0"/>
          <w:numId w:val="13"/>
        </w:numPr>
        <w:suppressLineNumbers w:val="0"/>
        <w:ind w:right="0" w:righ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操作系统为：具有 </w:t>
      </w:r>
      <w:r>
        <w:rPr>
          <w:rFonts w:hint="default" w:ascii="Times New Roman" w:hAnsi="Times New Roman" w:eastAsia="宋体" w:cs="Times New Roman"/>
          <w:color w:val="000000"/>
          <w:kern w:val="0"/>
          <w:sz w:val="24"/>
          <w:szCs w:val="24"/>
          <w:lang w:val="en-US" w:eastAsia="zh-CN" w:bidi="ar"/>
        </w:rPr>
        <w:t xml:space="preserve">java </w:t>
      </w:r>
      <w:r>
        <w:rPr>
          <w:rFonts w:hint="eastAsia" w:ascii="宋体" w:hAnsi="宋体" w:eastAsia="宋体" w:cs="宋体"/>
          <w:color w:val="000000"/>
          <w:kern w:val="0"/>
          <w:sz w:val="24"/>
          <w:szCs w:val="24"/>
          <w:lang w:val="en-US" w:eastAsia="zh-CN" w:bidi="ar"/>
        </w:rPr>
        <w:t xml:space="preserve">虚拟机的操作系统 </w:t>
      </w:r>
    </w:p>
    <w:p>
      <w:pPr>
        <w:keepNext w:val="0"/>
        <w:keepLines w:val="0"/>
        <w:widowControl/>
        <w:numPr>
          <w:ilvl w:val="0"/>
          <w:numId w:val="0"/>
        </w:numPr>
        <w:suppressLineNumbers w:val="0"/>
        <w:ind w:right="0" w:rightChars="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开发平台为：</w:t>
      </w:r>
      <w:r>
        <w:rPr>
          <w:rFonts w:hint="default" w:ascii="Times New Roman" w:hAnsi="Times New Roman" w:eastAsia="宋体" w:cs="Times New Roman"/>
          <w:color w:val="000000"/>
          <w:kern w:val="0"/>
          <w:sz w:val="24"/>
          <w:szCs w:val="24"/>
          <w:lang w:val="en-US" w:eastAsia="zh-CN" w:bidi="ar"/>
        </w:rPr>
        <w:t xml:space="preserve">Eclipse </w:t>
      </w:r>
    </w:p>
    <w:p>
      <w:pPr>
        <w:keepNext w:val="0"/>
        <w:keepLines w:val="0"/>
        <w:widowControl/>
        <w:numPr>
          <w:ilvl w:val="0"/>
          <w:numId w:val="0"/>
        </w:numPr>
        <w:suppressLineNumbers w:val="0"/>
        <w:ind w:right="0" w:rightChars="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数据库为：</w:t>
      </w:r>
      <w:r>
        <w:rPr>
          <w:rFonts w:hint="default" w:ascii="Times New Roman" w:hAnsi="Times New Roman" w:eastAsia="宋体" w:cs="Times New Roman"/>
          <w:color w:val="000000"/>
          <w:kern w:val="0"/>
          <w:sz w:val="24"/>
          <w:szCs w:val="24"/>
          <w:lang w:val="en-US" w:eastAsia="zh-CN" w:bidi="ar"/>
        </w:rPr>
        <w:t xml:space="preserve">MySQL </w:t>
      </w:r>
    </w:p>
    <w:p>
      <w:pPr>
        <w:keepNext w:val="0"/>
        <w:keepLines w:val="0"/>
        <w:widowControl/>
        <w:numPr>
          <w:ilvl w:val="0"/>
          <w:numId w:val="0"/>
        </w:numPr>
        <w:suppressLineNumbers w:val="0"/>
        <w:ind w:right="0" w:rightChars="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Web </w:t>
      </w:r>
      <w:r>
        <w:rPr>
          <w:rFonts w:hint="eastAsia" w:ascii="宋体" w:hAnsi="宋体" w:eastAsia="宋体" w:cs="宋体"/>
          <w:color w:val="000000"/>
          <w:kern w:val="0"/>
          <w:sz w:val="24"/>
          <w:szCs w:val="24"/>
          <w:lang w:val="en-US" w:eastAsia="zh-CN" w:bidi="ar"/>
        </w:rPr>
        <w:t>服务器为：</w:t>
      </w:r>
      <w:r>
        <w:rPr>
          <w:rFonts w:hint="default" w:ascii="Times New Roman" w:hAnsi="Times New Roman" w:eastAsia="宋体" w:cs="Times New Roman"/>
          <w:color w:val="000000"/>
          <w:kern w:val="0"/>
          <w:sz w:val="24"/>
          <w:szCs w:val="24"/>
          <w:lang w:val="en-US" w:eastAsia="zh-CN" w:bidi="ar"/>
        </w:rPr>
        <w:t xml:space="preserve">Tomcat </w:t>
      </w:r>
    </w:p>
    <w:p>
      <w:pPr>
        <w:keepNext w:val="0"/>
        <w:keepLines w:val="0"/>
        <w:widowControl/>
        <w:numPr>
          <w:ilvl w:val="0"/>
          <w:numId w:val="0"/>
        </w:numPr>
        <w:suppressLineNumbers w:val="0"/>
        <w:ind w:right="0" w:rightChars="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版本管理工具：</w:t>
      </w:r>
    </w:p>
    <w:p>
      <w:pPr>
        <w:keepNext w:val="0"/>
        <w:keepLines w:val="0"/>
        <w:widowControl/>
        <w:numPr>
          <w:ilvl w:val="0"/>
          <w:numId w:val="0"/>
        </w:numPr>
        <w:suppressLineNumbers w:val="0"/>
        <w:ind w:right="0" w:rightChars="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 测试工具：</w:t>
      </w:r>
    </w:p>
    <w:p>
      <w:pPr>
        <w:ind w:firstLine="420" w:firstLineChars="0"/>
        <w:rPr>
          <w:rFonts w:hint="default"/>
          <w:sz w:val="28"/>
          <w:szCs w:val="28"/>
          <w:lang w:val="en-US" w:eastAsia="zh-CN"/>
        </w:rPr>
      </w:pPr>
    </w:p>
    <w:p>
      <w:pPr>
        <w:ind w:firstLine="420" w:firstLineChars="0"/>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251202560" behindDoc="1" locked="0" layoutInCell="1" allowOverlap="1">
              <wp:simplePos x="0" y="0"/>
              <wp:positionH relativeFrom="page">
                <wp:posOffset>1089025</wp:posOffset>
              </wp:positionH>
              <wp:positionV relativeFrom="page">
                <wp:posOffset>725170</wp:posOffset>
              </wp:positionV>
              <wp:extent cx="592137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5921375" cy="0"/>
                      </a:xfrm>
                      <a:prstGeom prst="line">
                        <a:avLst/>
                      </a:prstGeom>
                      <a:ln w="9525" cap="flat" cmpd="sng">
                        <a:solidFill>
                          <a:srgbClr val="959595"/>
                        </a:solidFill>
                        <a:prstDash val="solid"/>
                        <a:headEnd type="none" w="med" len="med"/>
                        <a:tailEnd type="none" w="med" len="med"/>
                      </a:ln>
                    </wps:spPr>
                    <wps:bodyPr upright="1"/>
                  </wps:wsp>
                </a:graphicData>
              </a:graphic>
            </wp:anchor>
          </w:drawing>
        </mc:Choice>
        <mc:Fallback>
          <w:pict>
            <v:line id="_x0000_s1026" o:spid="_x0000_s1026" o:spt="20" style="position:absolute;left:0pt;margin-left:85.75pt;margin-top:57.1pt;height:0pt;width:466.25pt;mso-position-horizontal-relative:page;mso-position-vertical-relative:page;z-index:-252113920;mso-width-relative:page;mso-height-relative:page;" filled="f" stroked="t" coordsize="21600,21600" o:gfxdata="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qDsO42AAAAAwBAAAPAAAA&#10;AAAAAAEAIAAAACIAAABkcnMvZG93bnJldi54bWxQSwECFAAUAAAACACHTuJAiQnBM9wBAACWAwAA&#10;DgAAAAAAAAABACAAAAAnAQAAZHJzL2Uyb0RvYy54bWxQSwUGAAAAAAYABgBZAQAAdQUAAAAA&#10;">
              <v:fill on="f" focussize="0,0"/>
              <v:stroke color="#959595" joinstyle="round"/>
              <v:imagedata o:title=""/>
              <o:lock v:ext="edit" aspectratio="f"/>
            </v:line>
          </w:pict>
        </mc:Fallback>
      </mc:AlternateContent>
    </w:r>
    <w:r>
      <mc:AlternateContent>
        <mc:Choice Requires="wps">
          <w:drawing>
            <wp:anchor distT="0" distB="0" distL="114300" distR="114300" simplePos="0" relativeHeight="251203584" behindDoc="1" locked="0" layoutInCell="1" allowOverlap="1">
              <wp:simplePos x="0" y="0"/>
              <wp:positionH relativeFrom="page">
                <wp:posOffset>1087755</wp:posOffset>
              </wp:positionH>
              <wp:positionV relativeFrom="page">
                <wp:posOffset>537210</wp:posOffset>
              </wp:positionV>
              <wp:extent cx="865505" cy="1657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865505" cy="165735"/>
                      </a:xfrm>
                      <a:prstGeom prst="rect">
                        <a:avLst/>
                      </a:prstGeom>
                      <a:noFill/>
                      <a:ln>
                        <a:noFill/>
                      </a:ln>
                    </wps:spPr>
                    <wps:txbx>
                      <w:txbxContent>
                        <w:p>
                          <w:pPr>
                            <w:spacing w:before="0" w:line="261" w:lineRule="exact"/>
                            <w:ind w:left="20" w:right="0" w:firstLine="0"/>
                            <w:jc w:val="left"/>
                            <w:rPr>
                              <w:sz w:val="22"/>
                            </w:rPr>
                          </w:pPr>
                          <w:r>
                            <w:rPr>
                              <w:color w:val="808080"/>
                              <w:sz w:val="22"/>
                            </w:rPr>
                            <w:t>北京邮电大学</w:t>
                          </w:r>
                        </w:p>
                      </w:txbxContent>
                    </wps:txbx>
                    <wps:bodyPr lIns="0" tIns="0" rIns="0" bIns="0" upright="1"/>
                  </wps:wsp>
                </a:graphicData>
              </a:graphic>
            </wp:anchor>
          </w:drawing>
        </mc:Choice>
        <mc:Fallback>
          <w:pict>
            <v:shape id="_x0000_s1026" o:spid="_x0000_s1026" o:spt="202" type="#_x0000_t202" style="position:absolute;left:0pt;margin-left:85.65pt;margin-top:42.3pt;height:13.05pt;width:68.15pt;mso-position-horizontal-relative:page;mso-position-vertical-relative:page;z-index:-252112896;mso-width-relative:page;mso-height-relative:page;" filled="f" stroked="f" coordsize="21600,21600" o:gfxdata="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JI64r3YAAAACgEAAA8AAAAAAAAA&#10;AQAgAAAAIgAAAGRycy9kb3ducmV2LnhtbFBLAQIUABQAAAAIAIdO4kD6Bd8+nwEAACMDAAAOAAAA&#10;AAAAAAEAIAAAACcBAABkcnMvZTJvRG9jLnhtbFBLBQYAAAAABgAGAFkBAAA4BQAAAAA=&#10;">
              <v:fill on="f" focussize="0,0"/>
              <v:stroke on="f"/>
              <v:imagedata o:title=""/>
              <o:lock v:ext="edit" aspectratio="f"/>
              <v:textbox inset="0mm,0mm,0mm,0mm">
                <w:txbxContent>
                  <w:p>
                    <w:pPr>
                      <w:spacing w:before="0" w:line="261" w:lineRule="exact"/>
                      <w:ind w:left="20" w:right="0" w:firstLine="0"/>
                      <w:jc w:val="left"/>
                      <w:rPr>
                        <w:sz w:val="22"/>
                      </w:rPr>
                    </w:pPr>
                    <w:r>
                      <w:rPr>
                        <w:color w:val="808080"/>
                        <w:sz w:val="22"/>
                      </w:rPr>
                      <w:t>北京邮电大学</w:t>
                    </w:r>
                  </w:p>
                </w:txbxContent>
              </v:textbox>
            </v:shape>
          </w:pict>
        </mc:Fallback>
      </mc:AlternateContent>
    </w:r>
    <w:r>
      <mc:AlternateContent>
        <mc:Choice Requires="wps">
          <w:drawing>
            <wp:anchor distT="0" distB="0" distL="114300" distR="114300" simplePos="0" relativeHeight="251204608" behindDoc="1" locked="0" layoutInCell="1" allowOverlap="1">
              <wp:simplePos x="0" y="0"/>
              <wp:positionH relativeFrom="page">
                <wp:posOffset>5469890</wp:posOffset>
              </wp:positionH>
              <wp:positionV relativeFrom="page">
                <wp:posOffset>541020</wp:posOffset>
              </wp:positionV>
              <wp:extent cx="1482725" cy="18224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482725" cy="182245"/>
                      </a:xfrm>
                      <a:prstGeom prst="rect">
                        <a:avLst/>
                      </a:prstGeom>
                      <a:noFill/>
                      <a:ln>
                        <a:noFill/>
                      </a:ln>
                    </wps:spPr>
                    <wps:txbx>
                      <w:txbxContent>
                        <w:p>
                          <w:pPr>
                            <w:spacing w:before="0"/>
                            <w:ind w:left="20" w:right="0" w:firstLine="0"/>
                            <w:jc w:val="left"/>
                            <w:rPr>
                              <w:sz w:val="22"/>
                            </w:rPr>
                          </w:pPr>
                          <w:r>
                            <w:rPr>
                              <w:rFonts w:hint="eastAsia" w:ascii="Arial"/>
                              <w:sz w:val="22"/>
                              <w:lang w:val="en-US" w:eastAsia="zh-CN"/>
                            </w:rPr>
                            <w:t>糖果屋</w:t>
                          </w:r>
                          <w:r>
                            <w:rPr>
                              <w:sz w:val="22"/>
                            </w:rPr>
                            <w:t>网站需求规格</w:t>
                          </w:r>
                        </w:p>
                      </w:txbxContent>
                    </wps:txbx>
                    <wps:bodyPr lIns="0" tIns="0" rIns="0" bIns="0" upright="1"/>
                  </wps:wsp>
                </a:graphicData>
              </a:graphic>
            </wp:anchor>
          </w:drawing>
        </mc:Choice>
        <mc:Fallback>
          <w:pict>
            <v:shape id="_x0000_s1026" o:spid="_x0000_s1026" o:spt="202" type="#_x0000_t202" style="position:absolute;left:0pt;margin-left:430.7pt;margin-top:42.6pt;height:14.35pt;width:116.75pt;mso-position-horizontal-relative:page;mso-position-vertical-relative:page;z-index:-252111872;mso-width-relative:page;mso-height-relative:page;" filled="f" stroked="f" coordsize="21600,21600" o:gfxdata="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PFcfRbZAAAACwEAAA8AAAAAAAAA&#10;AQAgAAAAIgAAAGRycy9kb3ducmV2LnhtbFBLAQIUABQAAAAIAIdO4kDOkLDyngEAACQDAAAOAAAA&#10;AAAAAAEAIAAAACgBAABkcnMvZTJvRG9jLnhtbFBLBQYAAAAABgAGAFkBAAA4BQAAAAA=&#10;">
              <v:fill on="f" focussize="0,0"/>
              <v:stroke on="f"/>
              <v:imagedata o:title=""/>
              <o:lock v:ext="edit" aspectratio="f"/>
              <v:textbox inset="0mm,0mm,0mm,0mm">
                <w:txbxContent>
                  <w:p>
                    <w:pPr>
                      <w:spacing w:before="0"/>
                      <w:ind w:left="20" w:right="0" w:firstLine="0"/>
                      <w:jc w:val="left"/>
                      <w:rPr>
                        <w:sz w:val="22"/>
                      </w:rPr>
                    </w:pPr>
                    <w:r>
                      <w:rPr>
                        <w:rFonts w:hint="eastAsia" w:ascii="Arial"/>
                        <w:sz w:val="22"/>
                        <w:lang w:val="en-US" w:eastAsia="zh-CN"/>
                      </w:rPr>
                      <w:t>糖果屋</w:t>
                    </w:r>
                    <w:r>
                      <w:rPr>
                        <w:sz w:val="22"/>
                      </w:rPr>
                      <w:t>网站需求规格</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600" w:hanging="601"/>
        <w:jc w:val="left"/>
      </w:pPr>
      <w:rPr>
        <w:rFonts w:hint="default" w:ascii="宋体" w:hAnsi="宋体" w:eastAsia="宋体" w:cs="宋体"/>
        <w:spacing w:val="-18"/>
        <w:w w:val="100"/>
        <w:sz w:val="22"/>
        <w:szCs w:val="22"/>
        <w:lang w:val="zh-CN" w:eastAsia="zh-CN" w:bidi="zh-CN"/>
      </w:rPr>
    </w:lvl>
    <w:lvl w:ilvl="1" w:tentative="0">
      <w:start w:val="0"/>
      <w:numFmt w:val="bullet"/>
      <w:lvlText w:val="•"/>
      <w:lvlJc w:val="left"/>
      <w:pPr>
        <w:ind w:left="1454" w:hanging="601"/>
      </w:pPr>
      <w:rPr>
        <w:rFonts w:hint="default"/>
        <w:lang w:val="zh-CN" w:eastAsia="zh-CN" w:bidi="zh-CN"/>
      </w:rPr>
    </w:lvl>
    <w:lvl w:ilvl="2" w:tentative="0">
      <w:start w:val="0"/>
      <w:numFmt w:val="bullet"/>
      <w:lvlText w:val="•"/>
      <w:lvlJc w:val="left"/>
      <w:pPr>
        <w:ind w:left="2309" w:hanging="601"/>
      </w:pPr>
      <w:rPr>
        <w:rFonts w:hint="default"/>
        <w:lang w:val="zh-CN" w:eastAsia="zh-CN" w:bidi="zh-CN"/>
      </w:rPr>
    </w:lvl>
    <w:lvl w:ilvl="3" w:tentative="0">
      <w:start w:val="0"/>
      <w:numFmt w:val="bullet"/>
      <w:lvlText w:val="•"/>
      <w:lvlJc w:val="left"/>
      <w:pPr>
        <w:ind w:left="3163" w:hanging="601"/>
      </w:pPr>
      <w:rPr>
        <w:rFonts w:hint="default"/>
        <w:lang w:val="zh-CN" w:eastAsia="zh-CN" w:bidi="zh-CN"/>
      </w:rPr>
    </w:lvl>
    <w:lvl w:ilvl="4" w:tentative="0">
      <w:start w:val="0"/>
      <w:numFmt w:val="bullet"/>
      <w:lvlText w:val="•"/>
      <w:lvlJc w:val="left"/>
      <w:pPr>
        <w:ind w:left="4018" w:hanging="601"/>
      </w:pPr>
      <w:rPr>
        <w:rFonts w:hint="default"/>
        <w:lang w:val="zh-CN" w:eastAsia="zh-CN" w:bidi="zh-CN"/>
      </w:rPr>
    </w:lvl>
    <w:lvl w:ilvl="5" w:tentative="0">
      <w:start w:val="0"/>
      <w:numFmt w:val="bullet"/>
      <w:lvlText w:val="•"/>
      <w:lvlJc w:val="left"/>
      <w:pPr>
        <w:ind w:left="4873" w:hanging="601"/>
      </w:pPr>
      <w:rPr>
        <w:rFonts w:hint="default"/>
        <w:lang w:val="zh-CN" w:eastAsia="zh-CN" w:bidi="zh-CN"/>
      </w:rPr>
    </w:lvl>
    <w:lvl w:ilvl="6" w:tentative="0">
      <w:start w:val="0"/>
      <w:numFmt w:val="bullet"/>
      <w:lvlText w:val="•"/>
      <w:lvlJc w:val="left"/>
      <w:pPr>
        <w:ind w:left="5727" w:hanging="601"/>
      </w:pPr>
      <w:rPr>
        <w:rFonts w:hint="default"/>
        <w:lang w:val="zh-CN" w:eastAsia="zh-CN" w:bidi="zh-CN"/>
      </w:rPr>
    </w:lvl>
    <w:lvl w:ilvl="7" w:tentative="0">
      <w:start w:val="0"/>
      <w:numFmt w:val="bullet"/>
      <w:lvlText w:val="•"/>
      <w:lvlJc w:val="left"/>
      <w:pPr>
        <w:ind w:left="6582" w:hanging="601"/>
      </w:pPr>
      <w:rPr>
        <w:rFonts w:hint="default"/>
        <w:lang w:val="zh-CN" w:eastAsia="zh-CN" w:bidi="zh-CN"/>
      </w:rPr>
    </w:lvl>
    <w:lvl w:ilvl="8" w:tentative="0">
      <w:start w:val="0"/>
      <w:numFmt w:val="bullet"/>
      <w:lvlText w:val="•"/>
      <w:lvlJc w:val="left"/>
      <w:pPr>
        <w:ind w:left="7437" w:hanging="601"/>
      </w:pPr>
      <w:rPr>
        <w:rFonts w:hint="default"/>
        <w:lang w:val="zh-CN" w:eastAsia="zh-CN" w:bidi="zh-CN"/>
      </w:rPr>
    </w:lvl>
  </w:abstractNum>
  <w:abstractNum w:abstractNumId="1">
    <w:nsid w:val="CDDD05EE"/>
    <w:multiLevelType w:val="singleLevel"/>
    <w:tmpl w:val="CDDD05EE"/>
    <w:lvl w:ilvl="0" w:tentative="0">
      <w:start w:val="1"/>
      <w:numFmt w:val="decimal"/>
      <w:suff w:val="space"/>
      <w:lvlText w:val="%1."/>
      <w:lvlJc w:val="left"/>
      <w:pPr>
        <w:ind w:left="120" w:leftChars="0" w:firstLine="0" w:firstLineChars="0"/>
      </w:pPr>
    </w:lvl>
  </w:abstractNum>
  <w:abstractNum w:abstractNumId="2">
    <w:nsid w:val="CF092B84"/>
    <w:multiLevelType w:val="multilevel"/>
    <w:tmpl w:val="CF092B84"/>
    <w:lvl w:ilvl="0" w:tentative="0">
      <w:start w:val="1"/>
      <w:numFmt w:val="decimal"/>
      <w:lvlText w:val="%1."/>
      <w:lvlJc w:val="left"/>
      <w:pPr>
        <w:ind w:left="1262" w:hanging="663"/>
        <w:jc w:val="left"/>
      </w:pPr>
      <w:rPr>
        <w:rFonts w:hint="default" w:ascii="Times New Roman" w:hAnsi="Times New Roman" w:eastAsia="Times New Roman" w:cs="Times New Roman"/>
        <w:b/>
        <w:bCs/>
        <w:spacing w:val="0"/>
        <w:w w:val="99"/>
        <w:sz w:val="42"/>
        <w:szCs w:val="42"/>
        <w:lang w:val="zh-CN" w:eastAsia="zh-CN" w:bidi="zh-CN"/>
      </w:rPr>
    </w:lvl>
    <w:lvl w:ilvl="1" w:tentative="0">
      <w:start w:val="1"/>
      <w:numFmt w:val="decimal"/>
      <w:lvlText w:val="%1.%2"/>
      <w:lvlJc w:val="left"/>
      <w:pPr>
        <w:ind w:left="1126" w:hanging="526"/>
        <w:jc w:val="left"/>
      </w:pPr>
      <w:rPr>
        <w:rFonts w:hint="default" w:ascii="Times New Roman" w:hAnsi="Times New Roman" w:eastAsia="Times New Roman" w:cs="Times New Roman"/>
        <w:b/>
        <w:bCs/>
        <w:spacing w:val="-1"/>
        <w:w w:val="99"/>
        <w:sz w:val="30"/>
        <w:szCs w:val="30"/>
        <w:lang w:val="zh-CN" w:eastAsia="zh-CN" w:bidi="zh-CN"/>
      </w:rPr>
    </w:lvl>
    <w:lvl w:ilvl="2" w:tentative="0">
      <w:start w:val="0"/>
      <w:numFmt w:val="bullet"/>
      <w:lvlText w:val=""/>
      <w:lvlJc w:val="left"/>
      <w:pPr>
        <w:ind w:left="1980" w:hanging="420"/>
      </w:pPr>
      <w:rPr>
        <w:rFonts w:hint="default" w:ascii="Wingdings" w:hAnsi="Wingdings" w:eastAsia="Wingdings" w:cs="Wingdings"/>
        <w:w w:val="100"/>
        <w:sz w:val="24"/>
        <w:szCs w:val="24"/>
        <w:lang w:val="zh-CN" w:eastAsia="zh-CN" w:bidi="zh-CN"/>
      </w:rPr>
    </w:lvl>
    <w:lvl w:ilvl="3" w:tentative="0">
      <w:start w:val="0"/>
      <w:numFmt w:val="bullet"/>
      <w:lvlText w:val="•"/>
      <w:lvlJc w:val="left"/>
      <w:pPr>
        <w:ind w:left="2875" w:hanging="420"/>
      </w:pPr>
      <w:rPr>
        <w:rFonts w:hint="default"/>
        <w:lang w:val="zh-CN" w:eastAsia="zh-CN" w:bidi="zh-CN"/>
      </w:rPr>
    </w:lvl>
    <w:lvl w:ilvl="4" w:tentative="0">
      <w:start w:val="0"/>
      <w:numFmt w:val="bullet"/>
      <w:lvlText w:val="•"/>
      <w:lvlJc w:val="left"/>
      <w:pPr>
        <w:ind w:left="3771" w:hanging="420"/>
      </w:pPr>
      <w:rPr>
        <w:rFonts w:hint="default"/>
        <w:lang w:val="zh-CN" w:eastAsia="zh-CN" w:bidi="zh-CN"/>
      </w:rPr>
    </w:lvl>
    <w:lvl w:ilvl="5" w:tentative="0">
      <w:start w:val="0"/>
      <w:numFmt w:val="bullet"/>
      <w:lvlText w:val="•"/>
      <w:lvlJc w:val="left"/>
      <w:pPr>
        <w:ind w:left="4667" w:hanging="420"/>
      </w:pPr>
      <w:rPr>
        <w:rFonts w:hint="default"/>
        <w:lang w:val="zh-CN" w:eastAsia="zh-CN" w:bidi="zh-CN"/>
      </w:rPr>
    </w:lvl>
    <w:lvl w:ilvl="6" w:tentative="0">
      <w:start w:val="0"/>
      <w:numFmt w:val="bullet"/>
      <w:lvlText w:val="•"/>
      <w:lvlJc w:val="left"/>
      <w:pPr>
        <w:ind w:left="5563" w:hanging="420"/>
      </w:pPr>
      <w:rPr>
        <w:rFonts w:hint="default"/>
        <w:lang w:val="zh-CN" w:eastAsia="zh-CN" w:bidi="zh-CN"/>
      </w:rPr>
    </w:lvl>
    <w:lvl w:ilvl="7" w:tentative="0">
      <w:start w:val="0"/>
      <w:numFmt w:val="bullet"/>
      <w:lvlText w:val="•"/>
      <w:lvlJc w:val="left"/>
      <w:pPr>
        <w:ind w:left="6459" w:hanging="420"/>
      </w:pPr>
      <w:rPr>
        <w:rFonts w:hint="default"/>
        <w:lang w:val="zh-CN" w:eastAsia="zh-CN" w:bidi="zh-CN"/>
      </w:rPr>
    </w:lvl>
    <w:lvl w:ilvl="8" w:tentative="0">
      <w:start w:val="0"/>
      <w:numFmt w:val="bullet"/>
      <w:lvlText w:val="•"/>
      <w:lvlJc w:val="left"/>
      <w:pPr>
        <w:ind w:left="7354" w:hanging="420"/>
      </w:pPr>
      <w:rPr>
        <w:rFonts w:hint="default"/>
        <w:lang w:val="zh-CN" w:eastAsia="zh-CN" w:bidi="zh-CN"/>
      </w:rPr>
    </w:lvl>
  </w:abstractNum>
  <w:abstractNum w:abstractNumId="3">
    <w:nsid w:val="D3ACE4A1"/>
    <w:multiLevelType w:val="singleLevel"/>
    <w:tmpl w:val="D3ACE4A1"/>
    <w:lvl w:ilvl="0" w:tentative="0">
      <w:start w:val="1"/>
      <w:numFmt w:val="decimal"/>
      <w:suff w:val="space"/>
      <w:lvlText w:val="（%1）"/>
      <w:lvlJc w:val="left"/>
    </w:lvl>
  </w:abstractNum>
  <w:abstractNum w:abstractNumId="4">
    <w:nsid w:val="F6692C17"/>
    <w:multiLevelType w:val="singleLevel"/>
    <w:tmpl w:val="F6692C17"/>
    <w:lvl w:ilvl="0" w:tentative="0">
      <w:start w:val="1"/>
      <w:numFmt w:val="decimal"/>
      <w:suff w:val="space"/>
      <w:lvlText w:val="%1)"/>
      <w:lvlJc w:val="left"/>
    </w:lvl>
  </w:abstractNum>
  <w:abstractNum w:abstractNumId="5">
    <w:nsid w:val="1EB844EC"/>
    <w:multiLevelType w:val="singleLevel"/>
    <w:tmpl w:val="1EB844EC"/>
    <w:lvl w:ilvl="0" w:tentative="0">
      <w:start w:val="1"/>
      <w:numFmt w:val="decimal"/>
      <w:suff w:val="space"/>
      <w:lvlText w:val="（%1）"/>
      <w:lvlJc w:val="left"/>
    </w:lvl>
  </w:abstractNum>
  <w:abstractNum w:abstractNumId="6">
    <w:nsid w:val="2D3763E4"/>
    <w:multiLevelType w:val="multilevel"/>
    <w:tmpl w:val="2D3763E4"/>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7">
    <w:nsid w:val="2F034E91"/>
    <w:multiLevelType w:val="multilevel"/>
    <w:tmpl w:val="2F034E91"/>
    <w:lvl w:ilvl="0" w:tentative="0">
      <w:start w:val="1"/>
      <w:numFmt w:val="japaneseCounting"/>
      <w:lvlText w:val="(%1)"/>
      <w:lvlJc w:val="left"/>
      <w:pPr>
        <w:ind w:left="530" w:hanging="53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6D710FD"/>
    <w:multiLevelType w:val="multilevel"/>
    <w:tmpl w:val="36D710FD"/>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9">
    <w:nsid w:val="51EC206D"/>
    <w:multiLevelType w:val="multilevel"/>
    <w:tmpl w:val="51EC206D"/>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0">
    <w:nsid w:val="59ADCABA"/>
    <w:multiLevelType w:val="multilevel"/>
    <w:tmpl w:val="59ADCABA"/>
    <w:lvl w:ilvl="0" w:tentative="0">
      <w:start w:val="1"/>
      <w:numFmt w:val="decimal"/>
      <w:lvlText w:val="[%1]"/>
      <w:lvlJc w:val="left"/>
      <w:pPr>
        <w:ind w:left="1423" w:hanging="404"/>
        <w:jc w:val="left"/>
      </w:pPr>
      <w:rPr>
        <w:rFonts w:hint="default" w:ascii="Times New Roman" w:hAnsi="Times New Roman" w:eastAsia="Times New Roman" w:cs="Times New Roman"/>
        <w:spacing w:val="-60"/>
        <w:w w:val="99"/>
        <w:sz w:val="24"/>
        <w:szCs w:val="24"/>
        <w:lang w:val="zh-CN" w:eastAsia="zh-CN" w:bidi="zh-CN"/>
      </w:rPr>
    </w:lvl>
    <w:lvl w:ilvl="1" w:tentative="0">
      <w:start w:val="0"/>
      <w:numFmt w:val="bullet"/>
      <w:lvlText w:val="•"/>
      <w:lvlJc w:val="left"/>
      <w:pPr>
        <w:ind w:left="2192" w:hanging="404"/>
      </w:pPr>
      <w:rPr>
        <w:rFonts w:hint="default"/>
        <w:lang w:val="zh-CN" w:eastAsia="zh-CN" w:bidi="zh-CN"/>
      </w:rPr>
    </w:lvl>
    <w:lvl w:ilvl="2" w:tentative="0">
      <w:start w:val="0"/>
      <w:numFmt w:val="bullet"/>
      <w:lvlText w:val="•"/>
      <w:lvlJc w:val="left"/>
      <w:pPr>
        <w:ind w:left="2965" w:hanging="404"/>
      </w:pPr>
      <w:rPr>
        <w:rFonts w:hint="default"/>
        <w:lang w:val="zh-CN" w:eastAsia="zh-CN" w:bidi="zh-CN"/>
      </w:rPr>
    </w:lvl>
    <w:lvl w:ilvl="3" w:tentative="0">
      <w:start w:val="0"/>
      <w:numFmt w:val="bullet"/>
      <w:lvlText w:val="•"/>
      <w:lvlJc w:val="left"/>
      <w:pPr>
        <w:ind w:left="3737" w:hanging="404"/>
      </w:pPr>
      <w:rPr>
        <w:rFonts w:hint="default"/>
        <w:lang w:val="zh-CN" w:eastAsia="zh-CN" w:bidi="zh-CN"/>
      </w:rPr>
    </w:lvl>
    <w:lvl w:ilvl="4" w:tentative="0">
      <w:start w:val="0"/>
      <w:numFmt w:val="bullet"/>
      <w:lvlText w:val="•"/>
      <w:lvlJc w:val="left"/>
      <w:pPr>
        <w:ind w:left="4510" w:hanging="404"/>
      </w:pPr>
      <w:rPr>
        <w:rFonts w:hint="default"/>
        <w:lang w:val="zh-CN" w:eastAsia="zh-CN" w:bidi="zh-CN"/>
      </w:rPr>
    </w:lvl>
    <w:lvl w:ilvl="5" w:tentative="0">
      <w:start w:val="0"/>
      <w:numFmt w:val="bullet"/>
      <w:lvlText w:val="•"/>
      <w:lvlJc w:val="left"/>
      <w:pPr>
        <w:ind w:left="5283" w:hanging="404"/>
      </w:pPr>
      <w:rPr>
        <w:rFonts w:hint="default"/>
        <w:lang w:val="zh-CN" w:eastAsia="zh-CN" w:bidi="zh-CN"/>
      </w:rPr>
    </w:lvl>
    <w:lvl w:ilvl="6" w:tentative="0">
      <w:start w:val="0"/>
      <w:numFmt w:val="bullet"/>
      <w:lvlText w:val="•"/>
      <w:lvlJc w:val="left"/>
      <w:pPr>
        <w:ind w:left="6055" w:hanging="404"/>
      </w:pPr>
      <w:rPr>
        <w:rFonts w:hint="default"/>
        <w:lang w:val="zh-CN" w:eastAsia="zh-CN" w:bidi="zh-CN"/>
      </w:rPr>
    </w:lvl>
    <w:lvl w:ilvl="7" w:tentative="0">
      <w:start w:val="0"/>
      <w:numFmt w:val="bullet"/>
      <w:lvlText w:val="•"/>
      <w:lvlJc w:val="left"/>
      <w:pPr>
        <w:ind w:left="6828" w:hanging="404"/>
      </w:pPr>
      <w:rPr>
        <w:rFonts w:hint="default"/>
        <w:lang w:val="zh-CN" w:eastAsia="zh-CN" w:bidi="zh-CN"/>
      </w:rPr>
    </w:lvl>
    <w:lvl w:ilvl="8" w:tentative="0">
      <w:start w:val="0"/>
      <w:numFmt w:val="bullet"/>
      <w:lvlText w:val="•"/>
      <w:lvlJc w:val="left"/>
      <w:pPr>
        <w:ind w:left="7601" w:hanging="404"/>
      </w:pPr>
      <w:rPr>
        <w:rFonts w:hint="default"/>
        <w:lang w:val="zh-CN" w:eastAsia="zh-CN" w:bidi="zh-CN"/>
      </w:rPr>
    </w:lvl>
  </w:abstractNum>
  <w:abstractNum w:abstractNumId="11">
    <w:nsid w:val="5A3290A4"/>
    <w:multiLevelType w:val="singleLevel"/>
    <w:tmpl w:val="5A3290A4"/>
    <w:lvl w:ilvl="0" w:tentative="0">
      <w:start w:val="6"/>
      <w:numFmt w:val="decimal"/>
      <w:suff w:val="nothing"/>
      <w:lvlText w:val="%1．"/>
      <w:lvlJc w:val="left"/>
    </w:lvl>
  </w:abstractNum>
  <w:abstractNum w:abstractNumId="12">
    <w:nsid w:val="729A56EE"/>
    <w:multiLevelType w:val="multilevel"/>
    <w:tmpl w:val="729A56EE"/>
    <w:lvl w:ilvl="0" w:tentative="0">
      <w:start w:val="1"/>
      <w:numFmt w:val="decimal"/>
      <w:lvlText w:val="%1）"/>
      <w:lvlJc w:val="left"/>
      <w:pPr>
        <w:ind w:left="780" w:hanging="360"/>
      </w:pPr>
      <w:rPr>
        <w:rFonts w:hint="default"/>
      </w:rPr>
    </w:lvl>
    <w:lvl w:ilvl="1" w:tentative="0">
      <w:start w:val="1"/>
      <w:numFmt w:val="decimal"/>
      <w:lvlText w:val="%2》"/>
      <w:lvlJc w:val="left"/>
      <w:pPr>
        <w:ind w:left="1200" w:hanging="360"/>
      </w:pPr>
      <w:rPr>
        <w:rFonts w:hint="default"/>
      </w:rPr>
    </w:lvl>
    <w:lvl w:ilvl="2" w:tentative="0">
      <w:start w:val="1"/>
      <w:numFmt w:val="decimal"/>
      <w:lvlText w:val="%3）"/>
      <w:lvlJc w:val="left"/>
      <w:pPr>
        <w:ind w:left="1620" w:hanging="360"/>
      </w:pPr>
      <w:rPr>
        <w:rFonts w:hint="default"/>
      </w:r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10"/>
  </w:num>
  <w:num w:numId="3">
    <w:abstractNumId w:val="0"/>
  </w:num>
  <w:num w:numId="4">
    <w:abstractNumId w:val="7"/>
  </w:num>
  <w:num w:numId="5">
    <w:abstractNumId w:val="12"/>
  </w:num>
  <w:num w:numId="6">
    <w:abstractNumId w:val="8"/>
  </w:num>
  <w:num w:numId="7">
    <w:abstractNumId w:val="9"/>
  </w:num>
  <w:num w:numId="8">
    <w:abstractNumId w:val="6"/>
  </w:num>
  <w:num w:numId="9">
    <w:abstractNumId w:val="4"/>
  </w:num>
  <w:num w:numId="10">
    <w:abstractNumId w:val="1"/>
  </w:num>
  <w:num w:numId="11">
    <w:abstractNumId w:val="1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7188F"/>
    <w:rsid w:val="0B147918"/>
    <w:rsid w:val="0B2F336D"/>
    <w:rsid w:val="16917745"/>
    <w:rsid w:val="1AB814B6"/>
    <w:rsid w:val="21BF1326"/>
    <w:rsid w:val="21D728C4"/>
    <w:rsid w:val="2E272A6A"/>
    <w:rsid w:val="33F84DB4"/>
    <w:rsid w:val="343261D4"/>
    <w:rsid w:val="38A17DCF"/>
    <w:rsid w:val="38AF1485"/>
    <w:rsid w:val="3CDB50A3"/>
    <w:rsid w:val="42011EBD"/>
    <w:rsid w:val="43AC56EC"/>
    <w:rsid w:val="43B815BE"/>
    <w:rsid w:val="4C933EB2"/>
    <w:rsid w:val="4E870023"/>
    <w:rsid w:val="5AC115BE"/>
    <w:rsid w:val="60D205A2"/>
    <w:rsid w:val="64B11F3E"/>
    <w:rsid w:val="6C14725E"/>
    <w:rsid w:val="6D3A6E76"/>
    <w:rsid w:val="72AE5122"/>
    <w:rsid w:val="79774D3A"/>
    <w:rsid w:val="7A1E1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1262" w:hanging="663"/>
      <w:outlineLvl w:val="1"/>
    </w:pPr>
    <w:rPr>
      <w:rFonts w:ascii="黑体" w:hAnsi="黑体" w:eastAsia="黑体" w:cs="黑体"/>
      <w:b/>
      <w:bCs/>
      <w:sz w:val="44"/>
      <w:szCs w:val="44"/>
      <w:lang w:val="zh-CN" w:eastAsia="zh-CN" w:bidi="zh-CN"/>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qFormat/>
    <w:uiPriority w:val="1"/>
    <w:pPr>
      <w:ind w:left="1126" w:hanging="526"/>
      <w:outlineLvl w:val="3"/>
    </w:pPr>
    <w:rPr>
      <w:rFonts w:ascii="黑体" w:hAnsi="黑体" w:eastAsia="黑体" w:cs="黑体"/>
      <w:b/>
      <w:bCs/>
      <w:sz w:val="30"/>
      <w:szCs w:val="30"/>
      <w:lang w:val="zh-CN" w:eastAsia="zh-CN" w:bidi="zh-CN"/>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Body Text"/>
    <w:basedOn w:val="1"/>
    <w:qFormat/>
    <w:uiPriority w:val="1"/>
    <w:rPr>
      <w:rFonts w:ascii="宋体" w:hAnsi="宋体" w:eastAsia="宋体" w:cs="宋体"/>
      <w:sz w:val="24"/>
      <w:szCs w:val="24"/>
      <w:lang w:val="zh-CN" w:eastAsia="zh-CN" w:bidi="zh-CN"/>
    </w:rPr>
  </w:style>
  <w:style w:type="paragraph" w:styleId="7">
    <w:name w:val="footer"/>
    <w:basedOn w:val="1"/>
    <w:qFormat/>
    <w:uiPriority w:val="0"/>
    <w:pPr>
      <w:tabs>
        <w:tab w:val="center" w:pos="4153"/>
        <w:tab w:val="right" w:pos="8306"/>
      </w:tabs>
      <w:snapToGrid w:val="0"/>
      <w:jc w:val="left"/>
    </w:pPr>
    <w:rPr>
      <w:sz w:val="18"/>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1">
    <w:name w:val="List Paragraph"/>
    <w:basedOn w:val="1"/>
    <w:qFormat/>
    <w:uiPriority w:val="1"/>
    <w:pPr>
      <w:spacing w:before="277"/>
      <w:ind w:left="2033" w:hanging="1426"/>
    </w:pPr>
    <w:rPr>
      <w:rFonts w:ascii="黑体" w:hAnsi="黑体" w:eastAsia="黑体" w:cs="黑体"/>
      <w:lang w:val="zh-CN" w:eastAsia="zh-CN" w:bidi="zh-CN"/>
    </w:rPr>
  </w:style>
  <w:style w:type="paragraph" w:customStyle="1" w:styleId="12">
    <w:name w:val="Table Paragraph"/>
    <w:basedOn w:val="1"/>
    <w:qFormat/>
    <w:uiPriority w:val="1"/>
    <w:pPr>
      <w:spacing w:before="92"/>
      <w:jc w:val="center"/>
    </w:pPr>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emf"/><Relationship Id="rId11" Type="http://schemas.openxmlformats.org/officeDocument/2006/relationships/oleObject" Target="embeddings/oleObject1.bin"/><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2019-06-26T23:48:00Z</dcterms:created>
  <dc:creator>Administrator</dc:creator>
  <cp:lastModifiedBy>桃夭</cp:lastModifiedBy>
  <dcterms:modified xsi:type="dcterms:W3CDTF">2019-06-30T12:38:44Z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